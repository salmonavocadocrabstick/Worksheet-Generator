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 xml:space="preserve">1. John </w:t>
      </w:r>
      <w:r>
        <w:rPr>
          <w:rFonts w:ascii="Comic Sans" w:hAnsi="Comic Sans"/>
        </w:rPr>
        <w:t>______________</w:t>
      </w:r>
      <w:r>
        <w:t>(repair) four huge microwave ovens.</w:t>
      </w:r>
    </w:p>
    <w:p>
      <w:pPr/>
      <w:r>
        <w:t xml:space="preserve">2. I </w:t>
      </w:r>
      <w:r>
        <w:rPr>
          <w:rFonts w:ascii="Comic Sans" w:hAnsi="Comic Sans"/>
        </w:rPr>
        <w:t>______________</w:t>
      </w:r>
      <w:r>
        <w:t>(bite) nine orange pears.</w:t>
      </w:r>
    </w:p>
    <w:p>
      <w:pPr/>
      <w:r>
        <w:t xml:space="preserve">3. Danny </w:t>
      </w:r>
      <w:r>
        <w:rPr>
          <w:rFonts w:ascii="Comic Sans" w:hAnsi="Comic Sans"/>
        </w:rPr>
        <w:t>______________</w:t>
      </w:r>
      <w:r>
        <w:t>(carry) nine silver fax machines.</w:t>
      </w:r>
    </w:p>
    <w:p>
      <w:pPr/>
      <w:r>
        <w:t xml:space="preserve">4. You </w:t>
      </w:r>
      <w:r>
        <w:rPr>
          <w:rFonts w:ascii="Comic Sans" w:hAnsi="Comic Sans"/>
        </w:rPr>
        <w:t>______________</w:t>
      </w:r>
      <w:r>
        <w:t>(munch) one yellow ['lychee'].</w:t>
      </w:r>
    </w:p>
    <w:p>
      <w:pPr/>
      <w:r>
        <w:t xml:space="preserve">5. He </w:t>
      </w:r>
      <w:r>
        <w:rPr>
          <w:rFonts w:ascii="Comic Sans" w:hAnsi="Comic Sans"/>
        </w:rPr>
        <w:t>______________</w:t>
      </w:r>
      <w:r>
        <w:t>(carry) nine new trench coats.</w:t>
      </w:r>
    </w:p>
    <w:p>
      <w:pPr/>
      <w:r>
        <w:t xml:space="preserve">6. Victoria </w:t>
      </w:r>
      <w:r>
        <w:rPr>
          <w:rFonts w:ascii="Comic Sans" w:hAnsi="Comic Sans"/>
        </w:rPr>
        <w:t>______________</w:t>
      </w:r>
      <w:r>
        <w:t>(repair) zero new ['blender'].</w:t>
      </w:r>
    </w:p>
    <w:p>
      <w:pPr/>
      <w:r>
        <w:t xml:space="preserve">7. We </w:t>
      </w:r>
      <w:r>
        <w:rPr>
          <w:rFonts w:ascii="Comic Sans" w:hAnsi="Comic Sans"/>
        </w:rPr>
        <w:t>______________</w:t>
      </w:r>
      <w:r>
        <w:t>(cut) five small quinces.</w:t>
      </w:r>
    </w:p>
    <w:p>
      <w:pPr/>
      <w:r>
        <w:t xml:space="preserve">8. You </w:t>
      </w:r>
      <w:r>
        <w:rPr>
          <w:rFonts w:ascii="Comic Sans" w:hAnsi="Comic Sans"/>
        </w:rPr>
        <w:t>______________</w:t>
      </w:r>
      <w:r>
        <w:t>(put on) nine used polo shirts.</w:t>
      </w:r>
    </w:p>
    <w:p>
      <w:pPr/>
      <w:r>
        <w:t xml:space="preserve">9. Danny </w:t>
      </w:r>
      <w:r>
        <w:rPr>
          <w:rFonts w:ascii="Comic Sans" w:hAnsi="Comic Sans"/>
        </w:rPr>
        <w:t>______________</w:t>
      </w:r>
      <w:r>
        <w:t>(drink) one salty ['pomegranate'].</w:t>
      </w:r>
    </w:p>
    <w:p>
      <w:pPr/>
      <w:r>
        <w:t xml:space="preserve">10. Vanika </w:t>
      </w:r>
      <w:r>
        <w:rPr>
          <w:rFonts w:ascii="Comic Sans" w:hAnsi="Comic Sans"/>
        </w:rPr>
        <w:t>______________</w:t>
      </w:r>
      <w:r>
        <w:t>(hold) zero huge ['tank top'].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