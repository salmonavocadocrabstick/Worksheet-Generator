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Verbs</w:t>
      </w:r>
    </w:p>
    <w:p>
      <w:pPr>
        <w:pStyle w:val="Heading1"/>
      </w:pPr>
      <w:r>
        <w:t>Fill in the blanks with the correct verb.</w:t>
      </w:r>
    </w:p>
    <w:p>
      <w:pPr/>
      <w:r>
        <w:t>1. Reese</w:t>
      </w:r>
      <w:r>
        <w:rPr>
          <w:rFonts w:ascii="Comic Sans" w:hAnsi="Comic Sans"/>
        </w:rPr>
        <w:t>______________</w:t>
      </w:r>
      <w:r>
        <w:t>(cut) four large durians.</w:t>
      </w:r>
    </w:p>
    <w:p>
      <w:pPr/>
      <w:r>
        <w:t>2. Stephen</w:t>
      </w:r>
      <w:r>
        <w:rPr>
          <w:rFonts w:ascii="Comic Sans" w:hAnsi="Comic Sans"/>
        </w:rPr>
        <w:t>______________</w:t>
      </w:r>
      <w:r>
        <w:t>(touch) zero used ['video camera'].</w:t>
      </w:r>
    </w:p>
    <w:p>
      <w:pPr/>
      <w:r>
        <w:t>3. You</w:t>
      </w:r>
      <w:r>
        <w:rPr>
          <w:rFonts w:ascii="Comic Sans" w:hAnsi="Comic Sans"/>
        </w:rPr>
        <w:t>______________</w:t>
      </w:r>
      <w:r>
        <w:t>(bite) five pink mangoes.</w:t>
      </w:r>
    </w:p>
    <w:p>
      <w:pPr/>
      <w:r>
        <w:t>4. She</w:t>
      </w:r>
      <w:r>
        <w:rPr>
          <w:rFonts w:ascii="Comic Sans" w:hAnsi="Comic Sans"/>
        </w:rPr>
        <w:t>______________</w:t>
      </w:r>
      <w:r>
        <w:t>(hold) nine large polo shirts.</w:t>
      </w:r>
    </w:p>
    <w:p>
      <w:pPr/>
      <w:r>
        <w:t>5. It</w:t>
      </w:r>
      <w:r>
        <w:rPr>
          <w:rFonts w:ascii="Comic Sans" w:hAnsi="Comic Sans"/>
        </w:rPr>
        <w:t>______________</w:t>
      </w:r>
      <w:r>
        <w:t>(slurp) eight large grapes.</w:t>
      </w:r>
    </w:p>
    <w:p>
      <w:pPr/>
      <w:r>
        <w:t>6. It</w:t>
      </w:r>
      <w:r>
        <w:rPr>
          <w:rFonts w:ascii="Comic Sans" w:hAnsi="Comic Sans"/>
        </w:rPr>
        <w:t>______________</w:t>
      </w:r>
      <w:r>
        <w:t>(chew) nine tiny coconuts.</w:t>
      </w:r>
    </w:p>
    <w:p>
      <w:pPr/>
      <w:r>
        <w:t>7. Reese</w:t>
      </w:r>
      <w:r>
        <w:rPr>
          <w:rFonts w:ascii="Comic Sans" w:hAnsi="Comic Sans"/>
        </w:rPr>
        <w:t>______________</w:t>
      </w:r>
      <w:r>
        <w:t>(use) zero small ['crock-pot'].</w:t>
      </w:r>
    </w:p>
    <w:p>
      <w:pPr/>
      <w:r>
        <w:t>8. I</w:t>
      </w:r>
      <w:r>
        <w:rPr>
          <w:rFonts w:ascii="Comic Sans" w:hAnsi="Comic Sans"/>
        </w:rPr>
        <w:t>______________</w:t>
      </w:r>
      <w:r>
        <w:t>(slurp) three small grapefruits.</w:t>
      </w:r>
    </w:p>
    <w:p>
      <w:pPr/>
      <w:r>
        <w:t>9. Peter</w:t>
      </w:r>
      <w:r>
        <w:rPr>
          <w:rFonts w:ascii="Comic Sans" w:hAnsi="Comic Sans"/>
        </w:rPr>
        <w:t>______________</w:t>
      </w:r>
      <w:r>
        <w:t>(make) nine navy vests.</w:t>
      </w:r>
    </w:p>
    <w:p>
      <w:pPr/>
      <w:r>
        <w:t>10. Olivia</w:t>
      </w:r>
      <w:r>
        <w:rPr>
          <w:rFonts w:ascii="Comic Sans" w:hAnsi="Comic Sans"/>
        </w:rPr>
        <w:t>______________</w:t>
      </w:r>
      <w:r>
        <w:t>(bite) five delicious cantaloupes.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KG Neatly Printed Spaced" w:hAnsi="KG Neatly Printed Spaced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