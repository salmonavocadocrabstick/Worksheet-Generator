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B70" w:rsidRDefault="00736C9B">
      <w:pPr>
        <w:pStyle w:val="Title"/>
      </w:pPr>
      <w:r>
        <w:t>Verbs</w:t>
      </w:r>
    </w:p>
    <w:p w:rsidR="003E0B70" w:rsidRDefault="00736C9B">
      <w:pPr>
        <w:pStyle w:val="Heading1"/>
      </w:pPr>
      <w:r>
        <w:t>Fill in the blanks with the correct verb.</w:t>
      </w:r>
      <w:r w:rsidR="006C7A87">
        <w:t xml:space="preserve"> Find the missing number.</w:t>
      </w:r>
    </w:p>
    <w:p w:rsidR="006C7A87" w:rsidRDefault="00736C9B">
      <w:pPr>
        <w:rPr>
          <w:rFonts w:hint="eastAsia"/>
        </w:rPr>
      </w:pPr>
      <w:r>
        <w:t xml:space="preserve">1. I </w:t>
      </w:r>
      <w:r>
        <w:rPr>
          <w:rFonts w:ascii="Comic Sans" w:hAnsi="Comic Sans"/>
        </w:rPr>
        <w:t>______________</w:t>
      </w:r>
      <w:r>
        <w:t>(</w:t>
      </w:r>
      <w:r w:rsidR="006C7A87">
        <w:t>eat) a sweet honeydew every morning</w:t>
      </w:r>
      <w:r>
        <w:t>.</w:t>
      </w:r>
    </w:p>
    <w:p w:rsidR="003E0B70" w:rsidRDefault="00736C9B">
      <w:pPr>
        <w:rPr>
          <w:rFonts w:hint="eastAsia"/>
        </w:rPr>
      </w:pPr>
      <w:r>
        <w:t xml:space="preserve">2. Stephen </w:t>
      </w:r>
      <w:r>
        <w:rPr>
          <w:rFonts w:ascii="Comic Sans" w:hAnsi="Comic Sans"/>
        </w:rPr>
        <w:t>______________</w:t>
      </w:r>
      <w:r>
        <w:t xml:space="preserve">(wear) three </w:t>
      </w:r>
      <w:r w:rsidR="006C7A87">
        <w:t>pink</w:t>
      </w:r>
      <w:r>
        <w:t xml:space="preserve"> </w:t>
      </w:r>
      <w:r w:rsidR="006C7A87">
        <w:t>Hawaiian</w:t>
      </w:r>
      <w:r>
        <w:t xml:space="preserve"> shirts.</w:t>
      </w:r>
    </w:p>
    <w:p w:rsidR="003E0B70" w:rsidRDefault="00736C9B">
      <w:pPr>
        <w:rPr>
          <w:rFonts w:hint="eastAsia"/>
        </w:rPr>
      </w:pPr>
      <w:r>
        <w:t xml:space="preserve">3. </w:t>
      </w:r>
      <w:r w:rsidR="006C7A87">
        <w:t>Paula</w:t>
      </w:r>
      <w:r>
        <w:t xml:space="preserve"> </w:t>
      </w:r>
      <w:r>
        <w:rPr>
          <w:rFonts w:ascii="Comic Sans" w:hAnsi="Comic Sans"/>
        </w:rPr>
        <w:t>______________</w:t>
      </w:r>
      <w:r>
        <w:t>(make) seven patchy dresses</w:t>
      </w:r>
      <w:r w:rsidR="006C7A87">
        <w:t xml:space="preserve"> every month</w:t>
      </w:r>
      <w:r>
        <w:t>.</w:t>
      </w:r>
    </w:p>
    <w:p w:rsidR="003E0B70" w:rsidRDefault="00736C9B">
      <w:pPr>
        <w:rPr>
          <w:rFonts w:hint="eastAsia"/>
        </w:rPr>
      </w:pPr>
      <w:r>
        <w:t xml:space="preserve">5. Misa </w:t>
      </w:r>
      <w:r w:rsidR="006C7A87">
        <w:t xml:space="preserve">does not </w:t>
      </w:r>
      <w:r>
        <w:rPr>
          <w:rFonts w:ascii="Comic Sans" w:hAnsi="Comic Sans"/>
        </w:rPr>
        <w:t>______________</w:t>
      </w:r>
      <w:r>
        <w:t>(eat) eight pink pears</w:t>
      </w:r>
      <w:r w:rsidR="006C7A87">
        <w:t xml:space="preserve"> every day</w:t>
      </w:r>
      <w:r>
        <w:t>.</w:t>
      </w:r>
    </w:p>
    <w:p w:rsidR="003E0B70" w:rsidRDefault="00736C9B">
      <w:pPr>
        <w:rPr>
          <w:rFonts w:hint="eastAsia"/>
        </w:rPr>
      </w:pPr>
      <w:r>
        <w:t xml:space="preserve">6. </w:t>
      </w:r>
      <w:proofErr w:type="gramStart"/>
      <w:r>
        <w:t xml:space="preserve">It </w:t>
      </w:r>
      <w:r w:rsidR="006C7A87">
        <w:t xml:space="preserve"> can</w:t>
      </w:r>
      <w:proofErr w:type="gramEnd"/>
      <w:r>
        <w:rPr>
          <w:rFonts w:ascii="Comic Sans" w:hAnsi="Comic Sans"/>
        </w:rPr>
        <w:t>______________</w:t>
      </w:r>
      <w:r>
        <w:t xml:space="preserve">(cut) five yellow </w:t>
      </w:r>
      <w:r w:rsidR="006C7A87">
        <w:t>apples</w:t>
      </w:r>
      <w:r>
        <w:t>.</w:t>
      </w:r>
    </w:p>
    <w:p w:rsidR="003E0B70" w:rsidRDefault="00736C9B">
      <w:pPr>
        <w:rPr>
          <w:rFonts w:hint="eastAsia"/>
        </w:rPr>
      </w:pPr>
      <w:r>
        <w:t xml:space="preserve">7. You </w:t>
      </w:r>
      <w:r>
        <w:rPr>
          <w:rFonts w:ascii="Comic Sans" w:hAnsi="Comic Sans"/>
        </w:rPr>
        <w:t>______________</w:t>
      </w:r>
      <w:r>
        <w:t>(hold) four old mitten.</w:t>
      </w:r>
    </w:p>
    <w:p w:rsidR="003E0B70" w:rsidRDefault="00736C9B">
      <w:pPr>
        <w:rPr>
          <w:rFonts w:hint="eastAsia"/>
        </w:rPr>
      </w:pPr>
      <w:r>
        <w:t>8. They</w:t>
      </w:r>
      <w:r w:rsidR="006C7A87">
        <w:t xml:space="preserve"> do not</w:t>
      </w:r>
      <w:r>
        <w:t xml:space="preserve"> </w:t>
      </w:r>
      <w:r>
        <w:rPr>
          <w:rFonts w:ascii="Comic Sans" w:hAnsi="Comic Sans"/>
        </w:rPr>
        <w:t>_</w:t>
      </w:r>
      <w:r>
        <w:rPr>
          <w:rFonts w:ascii="Comic Sans" w:hAnsi="Comic Sans"/>
        </w:rPr>
        <w:t>_____________</w:t>
      </w:r>
      <w:r>
        <w:t>(</w:t>
      </w:r>
      <w:r w:rsidR="006C7A87">
        <w:t>buy</w:t>
      </w:r>
      <w:r>
        <w:t>) nine white pomegranates.</w:t>
      </w:r>
    </w:p>
    <w:p w:rsidR="003E0B70" w:rsidRDefault="00736C9B">
      <w:pPr>
        <w:rPr>
          <w:rFonts w:hint="eastAsia"/>
        </w:rPr>
      </w:pPr>
      <w:r>
        <w:t xml:space="preserve">9. She </w:t>
      </w:r>
      <w:r>
        <w:rPr>
          <w:rFonts w:ascii="Comic Sans" w:hAnsi="Comic Sans"/>
        </w:rPr>
        <w:t>______________</w:t>
      </w:r>
      <w:r>
        <w:t>(drink) seven salty pomegranates.</w:t>
      </w:r>
    </w:p>
    <w:p w:rsidR="003E0B70" w:rsidRDefault="00736C9B">
      <w:r>
        <w:t>1</w:t>
      </w:r>
      <w:r>
        <w:t>0. Reese</w:t>
      </w:r>
      <w:r w:rsidR="006C7A87">
        <w:t xml:space="preserve"> can</w:t>
      </w:r>
      <w:r>
        <w:t xml:space="preserve"> </w:t>
      </w:r>
      <w:r>
        <w:rPr>
          <w:rFonts w:ascii="Comic Sans" w:hAnsi="Comic Sans"/>
        </w:rPr>
        <w:t>______________</w:t>
      </w:r>
      <w:r>
        <w:t xml:space="preserve">(drink) </w:t>
      </w:r>
      <w:r w:rsidR="006C7A87">
        <w:t>a cup of milk.</w:t>
      </w:r>
    </w:p>
    <w:p w:rsidR="006C7A87" w:rsidRDefault="006C7A87">
      <w:r>
        <w:t xml:space="preserve">11. Do you always </w:t>
      </w:r>
      <w:r>
        <w:rPr>
          <w:rFonts w:ascii="Comic Sans" w:hAnsi="Comic Sans"/>
        </w:rPr>
        <w:t>_____________</w:t>
      </w:r>
      <w:proofErr w:type="gramStart"/>
      <w:r>
        <w:rPr>
          <w:rFonts w:ascii="Comic Sans" w:hAnsi="Comic Sans"/>
        </w:rPr>
        <w:t>_</w:t>
      </w:r>
      <w:r>
        <w:t xml:space="preserve">  (</w:t>
      </w:r>
      <w:proofErr w:type="gramEnd"/>
      <w:r>
        <w:t>play) with your sister?</w:t>
      </w:r>
    </w:p>
    <w:p w:rsidR="006C7A87" w:rsidRDefault="006C7A87">
      <w:r>
        <w:t xml:space="preserve">12. Can you always </w:t>
      </w:r>
      <w:r>
        <w:rPr>
          <w:rFonts w:ascii="Comic Sans" w:hAnsi="Comic Sans"/>
        </w:rPr>
        <w:t>______________</w:t>
      </w:r>
      <w:r>
        <w:t xml:space="preserve"> (play) with your brother?</w:t>
      </w:r>
    </w:p>
    <w:p w:rsidR="006C7A87" w:rsidRDefault="006C7A87">
      <w:pPr>
        <w:rPr>
          <w:rFonts w:hint="eastAsia"/>
        </w:rPr>
      </w:pPr>
      <w:r>
        <w:t xml:space="preserve">13. She </w:t>
      </w:r>
      <w:r>
        <w:rPr>
          <w:rFonts w:ascii="Comic Sans" w:hAnsi="Comic Sans"/>
        </w:rPr>
        <w:t>______________</w:t>
      </w:r>
      <w:r>
        <w:t xml:space="preserve"> (play) with her brother every day.</w:t>
      </w:r>
    </w:p>
    <w:p w:rsidR="003E0B70" w:rsidRDefault="00736C9B">
      <w:r>
        <w:br w:type="page"/>
      </w:r>
      <w:r w:rsidR="006C7A87">
        <w:lastRenderedPageBreak/>
        <w:t>Answer the following questions in full sentence with three Yeses and one No.</w:t>
      </w:r>
    </w:p>
    <w:p w:rsidR="006C7A87" w:rsidRDefault="006C7A87"/>
    <w:p w:rsidR="006C7A87" w:rsidRDefault="006C7A87">
      <w:r>
        <w:t>1. Does Lisa always eat with chopsticks?</w:t>
      </w:r>
    </w:p>
    <w:p w:rsidR="006C7A87" w:rsidRDefault="006C7A87">
      <w:r>
        <w:rPr>
          <w:rFonts w:ascii="Comic Sans" w:hAnsi="Comic Sans"/>
        </w:rPr>
        <w:t>______________________________________________</w:t>
      </w:r>
    </w:p>
    <w:p w:rsidR="006C7A87" w:rsidRDefault="006C7A87">
      <w:r>
        <w:t>2. Can Joe eat with chopsticks?</w:t>
      </w:r>
    </w:p>
    <w:p w:rsidR="006C7A87" w:rsidRDefault="006C7A87">
      <w:r>
        <w:rPr>
          <w:rFonts w:ascii="Comic Sans" w:hAnsi="Comic Sans"/>
        </w:rPr>
        <w:t>______________________________________________</w:t>
      </w:r>
    </w:p>
    <w:p w:rsidR="006C7A87" w:rsidRDefault="006C7A87">
      <w:r>
        <w:t>3. Do you brush your teeth every night?</w:t>
      </w:r>
    </w:p>
    <w:p w:rsidR="006C7A87" w:rsidRDefault="006C7A87">
      <w:r>
        <w:rPr>
          <w:rFonts w:ascii="Comic Sans" w:hAnsi="Comic Sans"/>
        </w:rPr>
        <w:t>______________________________________________</w:t>
      </w:r>
    </w:p>
    <w:p w:rsidR="006C7A87" w:rsidRDefault="006C7A87">
      <w:r>
        <w:t>4. Are there any tables in your classroom?</w:t>
      </w:r>
    </w:p>
    <w:p w:rsidR="006C7A87" w:rsidRDefault="006C7A87" w:rsidP="006C7A87">
      <w:r>
        <w:rPr>
          <w:rFonts w:ascii="Comic Sans" w:hAnsi="Comic Sans"/>
        </w:rPr>
        <w:t>______________________________________________</w:t>
      </w:r>
    </w:p>
    <w:p w:rsidR="006C7A87" w:rsidRDefault="006C7A87"/>
    <w:p w:rsidR="006C7A87" w:rsidRDefault="006C7A87">
      <w:r>
        <w:t>Answer the following questions in full sentence.</w:t>
      </w:r>
    </w:p>
    <w:p w:rsidR="006C7A87" w:rsidRDefault="006C7A87">
      <w:r>
        <w:t>1. When do you go to bed every night?</w:t>
      </w:r>
    </w:p>
    <w:p w:rsidR="006C7A87" w:rsidRDefault="006C7A87">
      <w:r>
        <w:rPr>
          <w:rFonts w:ascii="Comic Sans" w:hAnsi="Comic Sans"/>
        </w:rPr>
        <w:t>______________________________________________</w:t>
      </w:r>
    </w:p>
    <w:p w:rsidR="006C7A87" w:rsidRDefault="006C7A87">
      <w:r>
        <w:t>2. What month is Christmas in?</w:t>
      </w:r>
    </w:p>
    <w:p w:rsidR="006C7A87" w:rsidRDefault="006C7A87">
      <w:r>
        <w:rPr>
          <w:rFonts w:ascii="Comic Sans" w:hAnsi="Comic Sans"/>
        </w:rPr>
        <w:t>______________________________________________</w:t>
      </w:r>
    </w:p>
    <w:p w:rsidR="006C7A87" w:rsidRDefault="006C7A87">
      <w:r>
        <w:t>3. When is your birthday?</w:t>
      </w:r>
    </w:p>
    <w:p w:rsidR="006C7A87" w:rsidRDefault="006C7A87">
      <w:pPr>
        <w:rPr>
          <w:rFonts w:hint="eastAsia"/>
        </w:rPr>
      </w:pPr>
      <w:r>
        <w:rPr>
          <w:rFonts w:ascii="Comic Sans" w:hAnsi="Comic Sans"/>
        </w:rPr>
        <w:t>______________________________________________</w:t>
      </w:r>
      <w:bookmarkStart w:id="0" w:name="_GoBack"/>
      <w:bookmarkEnd w:id="0"/>
    </w:p>
    <w:sectPr w:rsidR="006C7A87" w:rsidSect="00D657D2">
      <w:pgSz w:w="11906" w:h="16838" w:code="9"/>
      <w:pgMar w:top="1440" w:right="1800" w:bottom="1440" w:left="180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G Neatly Printed Spaced">
    <w:panose1 w:val="02000506000000020003"/>
    <w:charset w:val="00"/>
    <w:family w:val="auto"/>
    <w:pitch w:val="variable"/>
    <w:sig w:usb0="A000002F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E0B70"/>
    <w:rsid w:val="006C7A87"/>
    <w:rsid w:val="00736C9B"/>
    <w:rsid w:val="00AA1D8D"/>
    <w:rsid w:val="00B47730"/>
    <w:rsid w:val="00CB0664"/>
    <w:rsid w:val="00D657D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B03ADC"/>
  <w14:defaultImageDpi w14:val="300"/>
  <w15:docId w15:val="{1C5ECC46-98F1-4BF8-A22C-0E4CCC58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  <w:rPr>
      <w:rFonts w:ascii="KG Neatly Printed Spaced" w:hAnsi="KG Neatly Printed Spaced"/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657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7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F08F1F-7E11-4EFB-B10C-7A9DCE21A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CL L</cp:lastModifiedBy>
  <cp:revision>3</cp:revision>
  <cp:lastPrinted>2019-01-16T06:27:00Z</cp:lastPrinted>
  <dcterms:created xsi:type="dcterms:W3CDTF">2013-12-23T23:15:00Z</dcterms:created>
  <dcterms:modified xsi:type="dcterms:W3CDTF">2019-01-17T04:33:00Z</dcterms:modified>
  <cp:category/>
</cp:coreProperties>
</file>