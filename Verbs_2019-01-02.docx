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Verbs</w:t>
      </w:r>
    </w:p>
    <w:p>
      <w:pPr>
        <w:pStyle w:val="Heading1"/>
      </w:pPr>
      <w:r>
        <w:t>Fill in the blanks with the correct verb.</w:t>
      </w:r>
    </w:p>
    <w:p>
      <w:pPr/>
      <w:r>
        <w:t xml:space="preserve">1. I  </w:t>
      </w:r>
      <w:r>
        <w:rPr>
          <w:rFonts w:ascii="Comic Sans" w:hAnsi="Comic Sans"/>
        </w:rPr>
        <w:t>______________</w:t>
      </w:r>
      <w:r>
        <w:t>(touch) 5 beautiful televisions every Friday.</w:t>
      </w:r>
    </w:p>
    <w:p>
      <w:pPr/>
      <w:r>
        <w:t xml:space="preserve">2. Lambo, Jenny and Phillip </w:t>
      </w:r>
      <w:r>
        <w:rPr>
          <w:rFonts w:ascii="Comic Sans" w:hAnsi="Comic Sans"/>
        </w:rPr>
        <w:t>______________</w:t>
      </w:r>
      <w:r>
        <w:t>(hold) a tank top every Friday.</w:t>
      </w:r>
    </w:p>
    <w:p>
      <w:pPr/>
      <w:r>
        <w:t xml:space="preserve">3. They  </w:t>
      </w:r>
      <w:r>
        <w:rPr>
          <w:rFonts w:ascii="Comic Sans" w:hAnsi="Comic Sans"/>
        </w:rPr>
        <w:t>______________</w:t>
      </w:r>
      <w:r>
        <w:t>(put on) a blue dress every Monday.</w:t>
      </w:r>
    </w:p>
    <w:p>
      <w:pPr/>
      <w:r>
        <w:t xml:space="preserve">4. She  </w:t>
      </w:r>
      <w:r>
        <w:rPr>
          <w:rFonts w:ascii="Comic Sans" w:hAnsi="Comic Sans"/>
        </w:rPr>
        <w:t>______________</w:t>
      </w:r>
      <w:r>
        <w:t>(make) 5 blue jumpers every Friday.</w:t>
      </w:r>
    </w:p>
    <w:p>
      <w:pPr/>
      <w:r>
        <w:t xml:space="preserve">5. She  </w:t>
      </w:r>
      <w:r>
        <w:rPr>
          <w:rFonts w:ascii="Comic Sans" w:hAnsi="Comic Sans"/>
        </w:rPr>
        <w:t>______________</w:t>
      </w:r>
      <w:r>
        <w:t>(hold) 2 white polo shirts often.</w:t>
      </w:r>
    </w:p>
    <w:p>
      <w:pPr/>
      <w:r>
        <w:t xml:space="preserve">6. It  </w:t>
      </w:r>
      <w:r>
        <w:rPr>
          <w:rFonts w:ascii="Comic Sans" w:hAnsi="Comic Sans"/>
        </w:rPr>
        <w:t>______________</w:t>
      </w:r>
      <w:r>
        <w:t>(eat) 3 sweet blueberrys often.</w:t>
      </w:r>
    </w:p>
    <w:p>
      <w:pPr/>
      <w:r>
        <w:t xml:space="preserve">7. George, Reese and Victoria </w:t>
      </w:r>
      <w:r>
        <w:rPr>
          <w:rFonts w:ascii="Comic Sans" w:hAnsi="Comic Sans"/>
        </w:rPr>
        <w:t>______________</w:t>
      </w:r>
      <w:r>
        <w:t>(eat) 5 sweet persimmons often.</w:t>
      </w:r>
    </w:p>
    <w:p>
      <w:pPr/>
      <w:r>
        <w:t xml:space="preserve">8. They  </w:t>
      </w:r>
      <w:r>
        <w:rPr>
          <w:rFonts w:ascii="Comic Sans" w:hAnsi="Comic Sans"/>
        </w:rPr>
        <w:t>______________</w:t>
      </w:r>
      <w:r>
        <w:t>(drink) 4 cups of colorful-looking grapefruit juice every year.</w:t>
      </w:r>
    </w:p>
    <w:p>
      <w:pPr/>
      <w:r>
        <w:t xml:space="preserve">9. Victoria, Anna and Anson </w:t>
      </w:r>
      <w:r>
        <w:rPr>
          <w:rFonts w:ascii="Comic Sans" w:hAnsi="Comic Sans"/>
        </w:rPr>
        <w:t>______________</w:t>
      </w:r>
      <w:r>
        <w:t>(wear) 4 hawaiian shirts every Monday.</w:t>
      </w:r>
    </w:p>
    <w:p>
      <w:pPr/>
      <w:r>
        <w:t xml:space="preserve">10. We  </w:t>
      </w:r>
      <w:r>
        <w:rPr>
          <w:rFonts w:ascii="Comic Sans" w:hAnsi="Comic Sans"/>
        </w:rPr>
        <w:t>______________</w:t>
      </w:r>
      <w:r>
        <w:t>(sip) 2 cups of blackberry juice every day.</w:t>
      </w:r>
    </w:p>
    <w:p>
      <w:pPr/>
      <w:r>
        <w:t xml:space="preserve">11. It  </w:t>
      </w:r>
      <w:r>
        <w:rPr>
          <w:rFonts w:ascii="Comic Sans" w:hAnsi="Comic Sans"/>
        </w:rPr>
        <w:t>______________</w:t>
      </w:r>
      <w:r>
        <w:t>(drink) 3 cups of pineapple juice every day.</w:t>
      </w:r>
    </w:p>
    <w:p>
      <w:pPr/>
      <w:r>
        <w:t xml:space="preserve">12. Jenny </w:t>
      </w:r>
      <w:r>
        <w:rPr>
          <w:rFonts w:ascii="Comic Sans" w:hAnsi="Comic Sans"/>
        </w:rPr>
        <w:t>______________</w:t>
      </w:r>
      <w:r>
        <w:t>(eat) a sweet dragon fruit every day.</w:t>
      </w:r>
    </w:p>
    <w:p>
      <w:pPr/>
      <w:r>
        <w:t xml:space="preserve">13. Lambo </w:t>
      </w:r>
      <w:r>
        <w:rPr>
          <w:rFonts w:ascii="Comic Sans" w:hAnsi="Comic Sans"/>
        </w:rPr>
        <w:t>______________</w:t>
      </w:r>
      <w:r>
        <w:t>(sit on) 4 fun-looking BBQ grills every year.</w:t>
      </w:r>
    </w:p>
    <w:p>
      <w:pPr/>
      <w:r>
        <w:t xml:space="preserve">14. Phillip, George and Stephen </w:t>
      </w:r>
      <w:r>
        <w:rPr>
          <w:rFonts w:ascii="Comic Sans" w:hAnsi="Comic Sans"/>
        </w:rPr>
        <w:t>______________</w:t>
      </w:r>
      <w:r>
        <w:t>(drink) 4 cups of grapefruit juice every Friday.</w:t>
      </w:r>
    </w:p>
    <w:p>
      <w:pPr/>
      <w:r>
        <w:t xml:space="preserve">15. Reese </w:t>
      </w:r>
      <w:r>
        <w:rPr>
          <w:rFonts w:ascii="Comic Sans" w:hAnsi="Comic Sans"/>
        </w:rPr>
        <w:t>______________</w:t>
      </w:r>
      <w:r>
        <w:t>(carry) 2 red caps every Monday.</w:t>
      </w:r>
    </w:p>
    <w:p>
      <w:pPr/>
      <w:r>
        <w:t xml:space="preserve">16. Calvin and Tess </w:t>
      </w:r>
      <w:r>
        <w:rPr>
          <w:rFonts w:ascii="Comic Sans" w:hAnsi="Comic Sans"/>
        </w:rPr>
        <w:t>______________</w:t>
      </w:r>
      <w:r>
        <w:t>(munch) 4 cherrys often.</w:t>
      </w:r>
    </w:p>
    <w:p>
      <w:pPr/>
      <w:r>
        <w:t xml:space="preserve">17. Celine and Tess </w:t>
      </w:r>
      <w:r>
        <w:rPr>
          <w:rFonts w:ascii="Comic Sans" w:hAnsi="Comic Sans"/>
        </w:rPr>
        <w:t>______________</w:t>
      </w:r>
      <w:r>
        <w:t>(break) 3 fun-looking cameras every Friday.</w:t>
      </w:r>
    </w:p>
    <w:p>
      <w:pPr/>
      <w:r>
        <w:t xml:space="preserve">18. Elaine, Stephanie and Mason </w:t>
      </w:r>
      <w:r>
        <w:rPr>
          <w:rFonts w:ascii="Comic Sans" w:hAnsi="Comic Sans"/>
        </w:rPr>
        <w:t>______________</w:t>
      </w:r>
      <w:r>
        <w:t>(carry) 5 mittenss every day.</w:t>
      </w:r>
    </w:p>
    <w:p>
      <w:pPr/>
      <w:r>
        <w:t xml:space="preserve">19. He  </w:t>
      </w:r>
      <w:r>
        <w:rPr>
          <w:rFonts w:ascii="Comic Sans" w:hAnsi="Comic Sans"/>
        </w:rPr>
        <w:t>______________</w:t>
      </w:r>
      <w:r>
        <w:t>(munch) a warm plantain every Friday.</w:t>
      </w:r>
    </w:p>
    <w:p>
      <w:pPr/>
      <w:r>
        <w:t xml:space="preserve">20. Stephanie </w:t>
      </w:r>
      <w:r>
        <w:rPr>
          <w:rFonts w:ascii="Comic Sans" w:hAnsi="Comic Sans"/>
        </w:rPr>
        <w:t>______________</w:t>
      </w:r>
      <w:r>
        <w:t>(munch) 2 sweet lemons often.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KG Neatly Printed Spaced" w:hAnsi="KG Neatly Printed Spaced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