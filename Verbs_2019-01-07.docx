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Verbs</w:t>
      </w:r>
    </w:p>
    <w:p>
      <w:pPr>
        <w:pStyle w:val="Heading1"/>
      </w:pPr>
      <w:r>
        <w:t>Fill in the blanks with the correct verb.</w:t>
      </w:r>
    </w:p>
    <w:p>
      <w:pPr/>
      <w:r>
        <w:t xml:space="preserve">1. Alice, Jenny and Stephanie </w:t>
      </w:r>
      <w:r>
        <w:rPr>
          <w:rFonts w:ascii="Comic Sans" w:hAnsi="Comic Sans"/>
        </w:rPr>
        <w:t>______________</w:t>
      </w:r>
      <w:r>
        <w:t>(touch) a comfortable vaporizer all the time.</w:t>
      </w:r>
    </w:p>
    <w:p>
      <w:pPr/>
      <w:r>
        <w:t xml:space="preserve">2. Tess </w:t>
      </w:r>
      <w:r>
        <w:rPr>
          <w:rFonts w:ascii="Comic Sans" w:hAnsi="Comic Sans"/>
        </w:rPr>
        <w:t>______________</w:t>
      </w:r>
      <w:r>
        <w:t>(make) 5 blue handbags every Monday.</w:t>
      </w:r>
    </w:p>
    <w:p>
      <w:pPr/>
      <w:r>
        <w:t xml:space="preserve">3. She  </w:t>
      </w:r>
      <w:r>
        <w:rPr>
          <w:rFonts w:ascii="Comic Sans" w:hAnsi="Comic Sans"/>
        </w:rPr>
        <w:t>______________</w:t>
      </w:r>
      <w:r>
        <w:t>(hold) 3 mittenss every year.</w:t>
      </w:r>
    </w:p>
    <w:p>
      <w:pPr/>
      <w:r>
        <w:t xml:space="preserve">4. Misa and Phillip </w:t>
      </w:r>
      <w:r>
        <w:rPr>
          <w:rFonts w:ascii="Comic Sans" w:hAnsi="Comic Sans"/>
        </w:rPr>
        <w:t>______________</w:t>
      </w:r>
      <w:r>
        <w:t>(sip) 2 cups of lemon juice often.</w:t>
      </w:r>
    </w:p>
    <w:p>
      <w:pPr/>
      <w:r>
        <w:t xml:space="preserve">5. Elaine and Stephanie </w:t>
      </w:r>
      <w:r>
        <w:rPr>
          <w:rFonts w:ascii="Comic Sans" w:hAnsi="Comic Sans"/>
        </w:rPr>
        <w:t>______________</w:t>
      </w:r>
      <w:r>
        <w:t>(touch) 2 doorbells every year.</w:t>
      </w:r>
    </w:p>
    <w:p>
      <w:pPr/>
      <w:r>
        <w:t xml:space="preserve">6. Hans </w:t>
      </w:r>
      <w:r>
        <w:rPr>
          <w:rFonts w:ascii="Comic Sans" w:hAnsi="Comic Sans"/>
        </w:rPr>
        <w:t>______________</w:t>
      </w:r>
      <w:r>
        <w:t>(wear) 5 white mittenss every Friday.</w:t>
      </w:r>
    </w:p>
    <w:p>
      <w:pPr/>
      <w:r>
        <w:t xml:space="preserve">7. I  </w:t>
      </w:r>
      <w:r>
        <w:rPr>
          <w:rFonts w:ascii="Comic Sans" w:hAnsi="Comic Sans"/>
        </w:rPr>
        <w:t>______________</w:t>
      </w:r>
      <w:r>
        <w:t>(put on) a blue tank top often.</w:t>
      </w:r>
    </w:p>
    <w:p>
      <w:pPr/>
      <w:r>
        <w:t xml:space="preserve">8. We  </w:t>
      </w:r>
      <w:r>
        <w:rPr>
          <w:rFonts w:ascii="Comic Sans" w:hAnsi="Comic Sans"/>
        </w:rPr>
        <w:t>______________</w:t>
      </w:r>
      <w:r>
        <w:t>(drink) 5 cups of plum juice every weekend.</w:t>
      </w:r>
    </w:p>
    <w:p>
      <w:pPr/>
      <w:r>
        <w:t xml:space="preserve">9. She  </w:t>
      </w:r>
      <w:r>
        <w:rPr>
          <w:rFonts w:ascii="Comic Sans" w:hAnsi="Comic Sans"/>
        </w:rPr>
        <w:t>______________</w:t>
      </w:r>
      <w:r>
        <w:t>(sip) 4 cups of berry juice every weekend.</w:t>
      </w:r>
    </w:p>
    <w:p>
      <w:pPr/>
      <w:r>
        <w:t xml:space="preserve">10. George, Reese and Phillip </w:t>
      </w:r>
      <w:r>
        <w:rPr>
          <w:rFonts w:ascii="Comic Sans" w:hAnsi="Comic Sans"/>
        </w:rPr>
        <w:t>______________</w:t>
      </w:r>
      <w:r>
        <w:t>(tap) a computer often.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KG Neatly Printed Spaced" w:hAnsi="KG Neatly Printed Spaced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