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6DD" w:rsidRDefault="00C92465">
      <w:pPr>
        <w:pStyle w:val="Title"/>
      </w:pPr>
      <w:r>
        <w:t>Verbs</w:t>
      </w:r>
    </w:p>
    <w:p w:rsidR="004C6579" w:rsidRDefault="00C92465" w:rsidP="004C6579">
      <w:pPr>
        <w:pStyle w:val="Heading1"/>
      </w:pPr>
      <w:r>
        <w:t>Fill in the blanks with the correct verb.</w:t>
      </w:r>
      <w:r w:rsidR="004C6579">
        <w:t xml:space="preserve"> If you find your own name, circle it. After you finish all ten questions, make one fill-in-the-blanks question for Miss Stephanie to do.</w:t>
      </w:r>
    </w:p>
    <w:p w:rsidR="004C6579" w:rsidRPr="004C6579" w:rsidRDefault="004C6579" w:rsidP="004C6579"/>
    <w:p w:rsidR="006276DD" w:rsidRDefault="00C92465">
      <w:pPr>
        <w:rPr>
          <w:rFonts w:hint="eastAsia"/>
        </w:rPr>
      </w:pPr>
      <w:r>
        <w:t>1</w:t>
      </w:r>
      <w:r>
        <w:t xml:space="preserve">. It </w:t>
      </w:r>
      <w:r>
        <w:rPr>
          <w:rFonts w:ascii="Comic Sans" w:hAnsi="Comic Sans"/>
        </w:rPr>
        <w:t>______________</w:t>
      </w:r>
      <w:r>
        <w:t>(wear) two tiny mitten</w:t>
      </w:r>
      <w:r w:rsidR="004C6579">
        <w:t>s</w:t>
      </w:r>
      <w:r>
        <w:t>.</w:t>
      </w:r>
    </w:p>
    <w:p w:rsidR="006276DD" w:rsidRDefault="00C92465">
      <w:pPr>
        <w:rPr>
          <w:rFonts w:hint="eastAsia"/>
        </w:rPr>
      </w:pPr>
      <w:r>
        <w:t xml:space="preserve">2. I </w:t>
      </w:r>
      <w:r>
        <w:rPr>
          <w:rFonts w:ascii="Comic Sans" w:hAnsi="Comic Sans"/>
        </w:rPr>
        <w:t>______________</w:t>
      </w:r>
      <w:r>
        <w:t>(lick) seven small lollipops</w:t>
      </w:r>
      <w:r>
        <w:t>.</w:t>
      </w:r>
    </w:p>
    <w:p w:rsidR="006276DD" w:rsidRDefault="00C92465">
      <w:pPr>
        <w:rPr>
          <w:rFonts w:hint="eastAsia"/>
        </w:rPr>
      </w:pPr>
      <w:r>
        <w:t xml:space="preserve">3. She </w:t>
      </w:r>
      <w:r>
        <w:rPr>
          <w:rFonts w:ascii="Comic Sans" w:hAnsi="Comic Sans"/>
        </w:rPr>
        <w:t>______________</w:t>
      </w:r>
      <w:r>
        <w:t>(carry) two broken video cameras.</w:t>
      </w:r>
    </w:p>
    <w:p w:rsidR="006276DD" w:rsidRDefault="00C92465">
      <w:pPr>
        <w:rPr>
          <w:rFonts w:hint="eastAsia"/>
        </w:rPr>
      </w:pPr>
      <w:r>
        <w:t xml:space="preserve">4. You </w:t>
      </w:r>
      <w:r>
        <w:rPr>
          <w:rFonts w:ascii="Comic Sans" w:hAnsi="Comic Sans"/>
        </w:rPr>
        <w:t>______________</w:t>
      </w:r>
      <w:r>
        <w:t>(drink) two huge blueberries.</w:t>
      </w:r>
    </w:p>
    <w:p w:rsidR="006276DD" w:rsidRDefault="00C92465">
      <w:pPr>
        <w:rPr>
          <w:rFonts w:hint="eastAsia"/>
        </w:rPr>
      </w:pPr>
      <w:r>
        <w:t xml:space="preserve">5. You </w:t>
      </w:r>
      <w:r>
        <w:rPr>
          <w:rFonts w:ascii="Comic Sans" w:hAnsi="Comic Sans"/>
        </w:rPr>
        <w:t>______________</w:t>
      </w:r>
      <w:r>
        <w:t xml:space="preserve">(eat) zero tiny </w:t>
      </w:r>
      <w:r w:rsidR="004C6579">
        <w:t>currents.</w:t>
      </w:r>
    </w:p>
    <w:p w:rsidR="006276DD" w:rsidRDefault="00C92465">
      <w:pPr>
        <w:rPr>
          <w:rFonts w:hint="eastAsia"/>
        </w:rPr>
      </w:pPr>
      <w:r>
        <w:t xml:space="preserve">6. They </w:t>
      </w:r>
      <w:r>
        <w:rPr>
          <w:rFonts w:ascii="Comic Sans" w:hAnsi="Comic Sans"/>
        </w:rPr>
        <w:t>______________</w:t>
      </w:r>
      <w:r>
        <w:t>(</w:t>
      </w:r>
      <w:r w:rsidR="004C6579">
        <w:t>bake) nine pizzas.</w:t>
      </w:r>
    </w:p>
    <w:p w:rsidR="006276DD" w:rsidRDefault="00C92465">
      <w:pPr>
        <w:rPr>
          <w:rFonts w:hint="eastAsia"/>
        </w:rPr>
      </w:pPr>
      <w:r>
        <w:t xml:space="preserve">7. Peter </w:t>
      </w:r>
      <w:r>
        <w:rPr>
          <w:rFonts w:ascii="Comic Sans" w:hAnsi="Comic Sans"/>
        </w:rPr>
        <w:t>______________</w:t>
      </w:r>
      <w:r>
        <w:t xml:space="preserve">(carry) one old </w:t>
      </w:r>
      <w:r w:rsidR="004C6579">
        <w:t>shirt.</w:t>
      </w:r>
    </w:p>
    <w:p w:rsidR="006276DD" w:rsidRDefault="00C92465">
      <w:pPr>
        <w:rPr>
          <w:rFonts w:hint="eastAsia"/>
        </w:rPr>
      </w:pPr>
      <w:r>
        <w:t xml:space="preserve">8. Reese </w:t>
      </w:r>
      <w:r>
        <w:rPr>
          <w:rFonts w:ascii="Comic Sans" w:hAnsi="Comic Sans"/>
        </w:rPr>
        <w:t>______________</w:t>
      </w:r>
      <w:r>
        <w:t>(</w:t>
      </w:r>
      <w:r w:rsidR="004C6579">
        <w:t>buy</w:t>
      </w:r>
      <w:r>
        <w:t>) six pink plums.</w:t>
      </w:r>
    </w:p>
    <w:p w:rsidR="006276DD" w:rsidRDefault="00C92465">
      <w:pPr>
        <w:rPr>
          <w:rFonts w:hint="eastAsia"/>
        </w:rPr>
      </w:pPr>
      <w:r>
        <w:t xml:space="preserve">9. Jenny </w:t>
      </w:r>
      <w:r>
        <w:rPr>
          <w:rFonts w:ascii="Comic Sans" w:hAnsi="Comic Sans"/>
        </w:rPr>
        <w:t>______________</w:t>
      </w:r>
      <w:r>
        <w:t>(slurp) eight yummy durians.</w:t>
      </w:r>
    </w:p>
    <w:p w:rsidR="006276DD" w:rsidRDefault="00C92465">
      <w:pPr>
        <w:rPr>
          <w:rFonts w:hint="eastAsia"/>
        </w:rPr>
      </w:pPr>
      <w:r>
        <w:t xml:space="preserve">10. Alice </w:t>
      </w:r>
      <w:r>
        <w:rPr>
          <w:rFonts w:ascii="Comic Sans" w:hAnsi="Comic Sans"/>
        </w:rPr>
        <w:t>______________</w:t>
      </w:r>
      <w:r w:rsidR="004C6579">
        <w:t>(sip) nine large bottles of pineapple juice</w:t>
      </w:r>
      <w:r>
        <w:t>.</w:t>
      </w:r>
    </w:p>
    <w:p w:rsidR="006276DD" w:rsidRDefault="006276DD">
      <w:pPr>
        <w:rPr>
          <w:rFonts w:hint="eastAsia"/>
        </w:rPr>
      </w:pPr>
      <w:bookmarkStart w:id="0" w:name="_GoBack"/>
      <w:bookmarkEnd w:id="0"/>
    </w:p>
    <w:sectPr w:rsidR="006276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G Neatly Printed Spaced">
    <w:panose1 w:val="02000506000000020003"/>
    <w:charset w:val="00"/>
    <w:family w:val="auto"/>
    <w:pitch w:val="variable"/>
    <w:sig w:usb0="A000002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mic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6579"/>
    <w:rsid w:val="006276DD"/>
    <w:rsid w:val="00AA1D8D"/>
    <w:rsid w:val="00B47730"/>
    <w:rsid w:val="00C924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1D9BC"/>
  <w14:defaultImageDpi w14:val="300"/>
  <w15:docId w15:val="{1CE9FDEA-678E-40CA-9CE1-89A93FE1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KG Neatly Printed Spaced" w:hAnsi="KG Neatly Printed Spaced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FBB5F9-1F2C-41A8-A41A-0A3DA192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 L</cp:lastModifiedBy>
  <cp:revision>3</cp:revision>
  <dcterms:created xsi:type="dcterms:W3CDTF">2013-12-23T23:15:00Z</dcterms:created>
  <dcterms:modified xsi:type="dcterms:W3CDTF">2019-01-16T06:13:00Z</dcterms:modified>
  <cp:category/>
</cp:coreProperties>
</file>