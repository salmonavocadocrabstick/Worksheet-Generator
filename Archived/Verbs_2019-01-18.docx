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St"/>
      </w:pPr>
      <w:r>
        <w:t>Verbs</w:t>
      </w:r>
    </w:p>
    <w:p>
      <w:pPr>
        <w:pStyle w:val="Heading2"/>
      </w:pPr>
      <w:r>
        <w:t>Fill in the blanks with the correct verb.</w:t>
      </w:r>
    </w:p>
    <w:p>
      <w:pPr/>
      <w:r>
        <w:t>1. Are there any small furnaces?</w:t>
      </w:r>
    </w:p>
    <w:p>
      <w:r>
        <w:t>________________________________________________</w:t>
      </w:r>
    </w:p>
    <w:p>
      <w:pPr/>
      <w:r>
        <w:t>2. Are there any tiny durians?</w:t>
      </w:r>
    </w:p>
    <w:p>
      <w:r>
        <w:t>________________________________________________</w:t>
      </w:r>
    </w:p>
    <w:p>
      <w:pPr/>
      <w:r>
        <w:t>3. Are there any new handbags?</w:t>
      </w:r>
    </w:p>
    <w:p>
      <w:r>
        <w:t>________________________________________________</w:t>
      </w:r>
    </w:p>
    <w:p>
      <w:pPr/>
      <w:r>
        <w:t>4. Are there any old jumpers?</w:t>
      </w:r>
    </w:p>
    <w:p>
      <w:r>
        <w:t>________________________________________________</w:t>
      </w:r>
    </w:p>
    <w:p>
      <w:pPr/>
      <w:r>
        <w:t>5. Are there any pink currents?</w:t>
      </w:r>
    </w:p>
    <w:p>
      <w:r>
        <w:t>________________________________________________</w:t>
      </w:r>
    </w:p>
    <w:p>
      <w:pPr/>
      <w:r>
        <w:t>6. Are there any red oranges?</w:t>
      </w:r>
    </w:p>
    <w:p>
      <w:r>
        <w:t>________________________________________________</w:t>
      </w:r>
    </w:p>
    <w:p>
      <w:pPr/>
      <w:r>
        <w:t>7. Are there any old jumpers?</w:t>
      </w:r>
    </w:p>
    <w:p>
      <w:r>
        <w:t>________________________________________________</w:t>
      </w:r>
    </w:p>
    <w:p>
      <w:pPr/>
      <w:r>
        <w:t>8. Are there any tasty currents?</w:t>
      </w:r>
    </w:p>
    <w:p>
      <w:r>
        <w:t>________________________________________________</w:t>
      </w:r>
    </w:p>
    <w:p>
      <w:pPr/>
      <w:r>
        <w:t>9. Are there any brown mitten?</w:t>
      </w:r>
    </w:p>
    <w:p>
      <w:r>
        <w:t>________________________________________________</w:t>
      </w:r>
    </w:p>
    <w:p>
      <w:pPr/>
      <w:r>
        <w:t>10. Are there any small swim suits?</w:t>
      </w:r>
    </w:p>
    <w:p>
      <w:r>
        <w:t>________________________________________________</w:t>
      </w:r>
    </w:p>
    <w:p>
      <w:pPr/>
      <w:r>
        <w:t>11. Are there any small dragon fruits?</w:t>
      </w:r>
    </w:p>
    <w:p>
      <w:r>
        <w:t>________________________________________________</w:t>
      </w:r>
    </w:p>
    <w:p>
      <w:pPr/>
      <w:r>
        <w:t>12. Are there any new calculators?</w:t>
      </w:r>
    </w:p>
    <w:p>
      <w:r>
        <w:t>________________________________________________</w:t>
      </w:r>
    </w:p>
    <w:p>
      <w:pPr/>
      <w:r>
        <w:t>13. Are there any navy hoodies?</w:t>
      </w:r>
    </w:p>
    <w:p>
      <w:r>
        <w:t>________________________________________________</w:t>
      </w:r>
    </w:p>
    <w:p>
      <w:pPr/>
      <w:r>
        <w:t>14. Are there any large ovens?</w:t>
      </w:r>
    </w:p>
    <w:p>
      <w:r>
        <w:t>________________________________________________</w:t>
      </w:r>
    </w:p>
    <w:p>
      <w:pPr/>
      <w:r>
        <w:t>15. Are there any small hot plates?</w:t>
      </w:r>
    </w:p>
    <w:p>
      <w:r>
        <w:t>________________________________________________</w:t>
      </w:r>
    </w:p>
    <w:p>
      <w:pPr/>
      <w:r>
        <w:t>16. Are there any sweet lychees?</w:t>
      </w:r>
    </w:p>
    <w:p>
      <w:r>
        <w:t>________________________________________________</w:t>
      </w:r>
    </w:p>
    <w:p>
      <w:pPr/>
      <w:r>
        <w:t>17. Are there any large vests?</w:t>
      </w:r>
    </w:p>
    <w:p>
      <w:r>
        <w:t>________________________________________________</w:t>
      </w:r>
    </w:p>
    <w:p>
      <w:pPr/>
      <w:r>
        <w:t>18. Is there a golden trench coat?</w:t>
      </w:r>
    </w:p>
    <w:p>
      <w:r>
        <w:t>________________________________________________</w:t>
      </w:r>
    </w:p>
    <w:p>
      <w:pPr/>
      <w:r>
        <w:t>19. Are there any navy scarves?</w:t>
      </w:r>
    </w:p>
    <w:p>
      <w:r>
        <w:t>________________________________________________</w:t>
      </w:r>
    </w:p>
    <w:p>
      <w:pPr/>
      <w:r>
        <w:t>20. Are there any salty limes?</w:t>
      </w:r>
    </w:p>
    <w:p>
      <w:r>
        <w:t>________________________________________________</w:t>
      </w:r>
    </w:p>
    <w:p>
      <w:pPr/>
      <w:r>
        <w:t>21. Are there any red blueberries?</w:t>
      </w:r>
    </w:p>
    <w:p>
      <w:r>
        <w:t>________________________________________________</w:t>
      </w:r>
    </w:p>
    <w:p>
      <w:pPr/>
      <w:r>
        <w:t>22. Are there any tiny handbags?</w:t>
      </w:r>
    </w:p>
    <w:p>
      <w:r>
        <w:t>________________________________________________</w:t>
      </w:r>
    </w:p>
    <w:p>
      <w:pPr/>
      <w:r>
        <w:t>23. Are there any large video game machines?</w:t>
      </w:r>
    </w:p>
    <w:p>
      <w:r>
        <w:t>________________________________________________</w:t>
      </w:r>
    </w:p>
    <w:p>
      <w:pPr/>
      <w:r>
        <w:t>24. Are there any small grapefruits?</w:t>
      </w:r>
    </w:p>
    <w:p>
      <w:r>
        <w:t>________________________________________________</w:t>
      </w:r>
    </w:p>
    <w:p>
      <w:pPr/>
      <w:r>
        <w:t>25. Are there any broken humidifiers?</w:t>
      </w:r>
    </w:p>
    <w:p>
      <w:r>
        <w:t>________________________________________________</w:t>
      </w:r>
    </w:p>
    <w:p>
      <w:pPr/>
      <w:r>
        <w:t>26. Are there any gross plums?</w:t>
      </w:r>
    </w:p>
    <w:p>
      <w:r>
        <w:t>________________________________________________</w:t>
      </w:r>
    </w:p>
    <w:p>
      <w:pPr/>
      <w:r>
        <w:t>27. Are there any small grapes?</w:t>
      </w:r>
    </w:p>
    <w:p>
      <w:r>
        <w:t>________________________________________________</w:t>
      </w:r>
    </w:p>
    <w:p>
      <w:pPr/>
      <w:r>
        <w:t>28. Are there any tiny grapes?</w:t>
      </w:r>
    </w:p>
    <w:p>
      <w:r>
        <w:t>________________________________________________</w:t>
      </w:r>
    </w:p>
    <w:p>
      <w:pPr/>
      <w:r>
        <w:t>29. Is there a red durian?</w:t>
      </w:r>
    </w:p>
    <w:p>
      <w:r>
        <w:t>________________________________________________</w:t>
      </w:r>
    </w:p>
    <w:p>
      <w:pPr/>
      <w:r>
        <w:t>30. Are there any salty lemons?</w:t>
      </w:r>
    </w:p>
    <w:p>
      <w:r>
        <w:t>________________________________________________</w:t>
      </w:r>
    </w:p>
    <w:p>
      <w:pPr/>
      <w:r>
        <w:t>31. Are there any tiny plums?</w:t>
      </w:r>
    </w:p>
    <w:p>
      <w:r>
        <w:t>________________________________________________</w:t>
      </w:r>
    </w:p>
    <w:p>
      <w:pPr/>
      <w:r>
        <w:t>32. Are there any white freezers?</w:t>
      </w:r>
    </w:p>
    <w:p>
      <w:r>
        <w:t>________________________________________________</w:t>
      </w:r>
    </w:p>
    <w:p>
      <w:pPr/>
      <w:r>
        <w:t>33. Are there any old scarves?</w:t>
      </w:r>
    </w:p>
    <w:p>
      <w:r>
        <w:t>________________________________________________</w:t>
      </w:r>
    </w:p>
    <w:p>
      <w:pPr/>
      <w:r>
        <w:t>34. Are there any orange berries?</w:t>
      </w:r>
    </w:p>
    <w:p>
      <w:r>
        <w:t>________________________________________________</w:t>
      </w:r>
    </w:p>
    <w:p>
      <w:pPr/>
      <w:r>
        <w:t>35. Are there any brown hoodies?</w:t>
      </w:r>
    </w:p>
    <w:p>
      <w:r>
        <w:t>________________________________________________</w:t>
      </w:r>
    </w:p>
    <w:p>
      <w:pPr/>
      <w:r>
        <w:t>36. Are there any huge guavas?</w:t>
      </w:r>
    </w:p>
    <w:p>
      <w:r>
        <w:t>________________________________________________</w:t>
      </w:r>
    </w:p>
    <w:p>
      <w:pPr/>
      <w:r>
        <w:t>37. Are there any black toasters?</w:t>
      </w:r>
    </w:p>
    <w:p>
      <w:r>
        <w:t>________________________________________________</w:t>
      </w:r>
    </w:p>
    <w:p>
      <w:pPr/>
      <w:r>
        <w:t>38. Are there any white grapes?</w:t>
      </w:r>
    </w:p>
    <w:p>
      <w:r>
        <w:t>________________________________________________</w:t>
      </w:r>
    </w:p>
    <w:p>
      <w:pPr/>
      <w:r>
        <w:t>39. Are there any dark swim suits?</w:t>
      </w:r>
    </w:p>
    <w:p>
      <w:r>
        <w:t>________________________________________________</w:t>
      </w:r>
    </w:p>
    <w:p>
      <w:pPr/>
      <w:r>
        <w:t>40. Are there any new cameras?</w:t>
      </w:r>
    </w:p>
    <w:p>
      <w:r>
        <w:t>________________________________________________</w:t>
      </w:r>
    </w:p>
    <w:p>
      <w:pPr/>
      <w:r>
        <w:t>41. Are there any patchy sock?</w:t>
      </w:r>
    </w:p>
    <w:p>
      <w:r>
        <w:t>________________________________________________</w:t>
      </w:r>
    </w:p>
    <w:p>
      <w:pPr/>
      <w:r>
        <w:t>42. Is there a large pineapple?</w:t>
      </w:r>
    </w:p>
    <w:p>
      <w:r>
        <w:t>________________________________________________</w:t>
      </w:r>
    </w:p>
    <w:p>
      <w:pPr/>
      <w:r>
        <w:t>43. Are there any huge straw hats?</w:t>
      </w:r>
    </w:p>
    <w:p>
      <w:r>
        <w:t>________________________________________________</w:t>
      </w:r>
    </w:p>
    <w:p>
      <w:pPr/>
      <w:r>
        <w:t>44. Are there any small irons?</w:t>
      </w:r>
    </w:p>
    <w:p>
      <w:r>
        <w:t>________________________________________________</w:t>
      </w:r>
    </w:p>
    <w:p>
      <w:pPr/>
      <w:r>
        <w:t>45. Are there any disgusting durians?</w:t>
      </w:r>
    </w:p>
    <w:p>
      <w:r>
        <w:t>________________________________________________</w:t>
      </w:r>
    </w:p>
    <w:p>
      <w:pPr/>
      <w:r>
        <w:t>46. Are there any orange limes?</w:t>
      </w:r>
    </w:p>
    <w:p>
      <w:r>
        <w:t>________________________________________________</w:t>
      </w:r>
    </w:p>
    <w:p>
      <w:pPr/>
      <w:r>
        <w:t>47. Are there any disgusting kumquats?</w:t>
      </w:r>
    </w:p>
    <w:p>
      <w:r>
        <w:t>________________________________________________</w:t>
      </w:r>
    </w:p>
    <w:p>
      <w:pPr/>
      <w:r>
        <w:t>48. Are there any old clothes washers?</w:t>
      </w:r>
    </w:p>
    <w:p>
      <w:r>
        <w:t>________________________________________________</w:t>
      </w:r>
    </w:p>
    <w:p>
      <w:pPr/>
      <w:r>
        <w:t>49. Are there any small durians?</w:t>
      </w:r>
    </w:p>
    <w:p>
      <w:r>
        <w:t>________________________________________________</w:t>
      </w:r>
    </w:p>
    <w:p>
      <w:pPr/>
      <w:r>
        <w:t>50. Are there any grey percolators?</w:t>
      </w:r>
    </w:p>
    <w:p>
      <w:r>
        <w:t>________________________________________________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chitect" w:hAnsi="Architect"/>
      <w:sz w:val="3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HeadingSt">
    <w:name w:val="Heading St"/>
    <w:basedOn w:val="Heading1"/>
    <w:rPr>
      <w:rFonts w:ascii="Janda Manatee Bubble" w:hAnsi="Janda Manatee Bubble"/>
      <w:sz w:val="6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