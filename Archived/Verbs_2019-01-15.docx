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>1. Jenny</w:t>
      </w:r>
      <w:r>
        <w:rPr>
          <w:rFonts w:ascii="Comic Sans" w:hAnsi="Comic Sans"/>
        </w:rPr>
        <w:t>______________</w:t>
      </w:r>
      <w:r>
        <w:t>(repair) three huge hoods.</w:t>
      </w:r>
    </w:p>
    <w:p>
      <w:pPr/>
      <w:r>
        <w:t>2. You</w:t>
      </w:r>
      <w:r>
        <w:rPr>
          <w:rFonts w:ascii="Comic Sans" w:hAnsi="Comic Sans"/>
        </w:rPr>
        <w:t>______________</w:t>
      </w:r>
      <w:r>
        <w:t>(cut) five pink raisins.</w:t>
      </w:r>
    </w:p>
    <w:p>
      <w:pPr/>
      <w:r>
        <w:t>3. Calvin</w:t>
      </w:r>
      <w:r>
        <w:rPr>
          <w:rFonts w:ascii="Comic Sans" w:hAnsi="Comic Sans"/>
        </w:rPr>
        <w:t>______________</w:t>
      </w:r>
      <w:r>
        <w:t>(lick) three disgusting star fruits.</w:t>
      </w:r>
    </w:p>
    <w:p>
      <w:pPr/>
      <w:r>
        <w:t>4. Danny</w:t>
      </w:r>
      <w:r>
        <w:rPr>
          <w:rFonts w:ascii="Comic Sans" w:hAnsi="Comic Sans"/>
        </w:rPr>
        <w:t>______________</w:t>
      </w:r>
      <w:r>
        <w:t>(sip) seven green blueberries.</w:t>
      </w:r>
    </w:p>
    <w:p>
      <w:pPr/>
      <w:r>
        <w:t>5. Stephanie</w:t>
      </w:r>
      <w:r>
        <w:rPr>
          <w:rFonts w:ascii="Comic Sans" w:hAnsi="Comic Sans"/>
        </w:rPr>
        <w:t>______________</w:t>
      </w:r>
      <w:r>
        <w:t>(repair) seven small electric razors.</w:t>
      </w:r>
    </w:p>
    <w:p>
      <w:pPr/>
      <w:r>
        <w:t>6. We</w:t>
      </w:r>
      <w:r>
        <w:rPr>
          <w:rFonts w:ascii="Comic Sans" w:hAnsi="Comic Sans"/>
        </w:rPr>
        <w:t>______________</w:t>
      </w:r>
      <w:r>
        <w:t>(munch) five pink cantaloupes.</w:t>
      </w:r>
    </w:p>
    <w:p>
      <w:pPr/>
      <w:r>
        <w:t>7. He</w:t>
      </w:r>
      <w:r>
        <w:rPr>
          <w:rFonts w:ascii="Comic Sans" w:hAnsi="Comic Sans"/>
        </w:rPr>
        <w:t>______________</w:t>
      </w:r>
      <w:r>
        <w:t>(fix) nine tiny washing machines.</w:t>
      </w:r>
    </w:p>
    <w:p>
      <w:pPr/>
      <w:r>
        <w:t>8. Hans</w:t>
      </w:r>
      <w:r>
        <w:rPr>
          <w:rFonts w:ascii="Comic Sans" w:hAnsi="Comic Sans"/>
        </w:rPr>
        <w:t>______________</w:t>
      </w:r>
      <w:r>
        <w:t>(slurp) seven blue limes.</w:t>
      </w:r>
    </w:p>
    <w:p>
      <w:pPr/>
      <w:r>
        <w:t>9. Celine</w:t>
      </w:r>
      <w:r>
        <w:rPr>
          <w:rFonts w:ascii="Comic Sans" w:hAnsi="Comic Sans"/>
        </w:rPr>
        <w:t>______________</w:t>
      </w:r>
      <w:r>
        <w:t>(sip) zero sweet ['lemon'].</w:t>
      </w:r>
    </w:p>
    <w:p>
      <w:pPr/>
      <w:r>
        <w:t>10. Victoria</w:t>
      </w:r>
      <w:r>
        <w:rPr>
          <w:rFonts w:ascii="Comic Sans" w:hAnsi="Comic Sans"/>
        </w:rPr>
        <w:t>______________</w:t>
      </w:r>
      <w:r>
        <w:t>(slurp) five huge blackberries.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