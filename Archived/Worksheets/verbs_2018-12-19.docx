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 xml:space="preserve">1. It  </w:t>
      </w:r>
      <w:r>
        <w:rPr>
          <w:rFonts w:ascii="Comic Sans" w:hAnsi="Comic Sans"/>
        </w:rPr>
        <w:t>______________</w:t>
      </w:r>
      <w:r>
        <w:t>(eat) a juice all the time .</w:t>
      </w:r>
    </w:p>
    <w:p>
      <w:pPr/>
      <w:r>
        <w:t xml:space="preserve">2. You  </w:t>
      </w:r>
      <w:r>
        <w:rPr>
          <w:rFonts w:ascii="Comic Sans" w:hAnsi="Comic Sans"/>
        </w:rPr>
        <w:t>______________</w:t>
      </w:r>
      <w:r>
        <w:t>(make) 2 eggs every other day .</w:t>
      </w:r>
    </w:p>
    <w:p>
      <w:pPr/>
      <w:r>
        <w:t xml:space="preserve">3. Danny and Bernice </w:t>
      </w:r>
      <w:r>
        <w:rPr>
          <w:rFonts w:ascii="Comic Sans" w:hAnsi="Comic Sans"/>
        </w:rPr>
        <w:t>______________</w:t>
      </w:r>
      <w:r>
        <w:t>(wear) 2 sunglassess every morning .</w:t>
      </w:r>
    </w:p>
    <w:p>
      <w:pPr/>
      <w:r>
        <w:t xml:space="preserve">4. She  </w:t>
      </w:r>
      <w:r>
        <w:rPr>
          <w:rFonts w:ascii="Comic Sans" w:hAnsi="Comic Sans"/>
        </w:rPr>
        <w:t>______________</w:t>
      </w:r>
      <w:r>
        <w:t>(drink) 5 blue rings everyday .</w:t>
      </w:r>
    </w:p>
    <w:p>
      <w:pPr/>
      <w:r>
        <w:t xml:space="preserve">5. We  </w:t>
      </w:r>
      <w:r>
        <w:rPr>
          <w:rFonts w:ascii="Comic Sans" w:hAnsi="Comic Sans"/>
        </w:rPr>
        <w:t>______________</w:t>
      </w:r>
      <w:r>
        <w:t>(eat) a jacket every Monday .</w:t>
      </w:r>
    </w:p>
    <w:p>
      <w:pPr/>
      <w:r>
        <w:t xml:space="preserve">6. She  </w:t>
      </w:r>
      <w:r>
        <w:rPr>
          <w:rFonts w:ascii="Comic Sans" w:hAnsi="Comic Sans"/>
        </w:rPr>
        <w:t>______________</w:t>
      </w:r>
      <w:r>
        <w:t>(make) 5 jumpers every morning .</w:t>
      </w:r>
    </w:p>
    <w:p>
      <w:pPr/>
      <w:r>
        <w:t xml:space="preserve">7. She  </w:t>
      </w:r>
      <w:r>
        <w:rPr>
          <w:rFonts w:ascii="Comic Sans" w:hAnsi="Comic Sans"/>
        </w:rPr>
        <w:t>______________</w:t>
      </w:r>
      <w:r>
        <w:t>(eat) 3 rings every other day .</w:t>
      </w:r>
    </w:p>
    <w:p>
      <w:pPr/>
      <w:r>
        <w:t xml:space="preserve">8. He  </w:t>
      </w:r>
      <w:r>
        <w:rPr>
          <w:rFonts w:ascii="Comic Sans" w:hAnsi="Comic Sans"/>
        </w:rPr>
        <w:t>______________</w:t>
      </w:r>
      <w:r>
        <w:t>(wear) a beautiful egg every night .</w:t>
      </w:r>
    </w:p>
    <w:p>
      <w:pPr/>
      <w:r>
        <w:t xml:space="preserve">9. Lambo </w:t>
      </w:r>
      <w:r>
        <w:rPr>
          <w:rFonts w:ascii="Comic Sans" w:hAnsi="Comic Sans"/>
        </w:rPr>
        <w:t>______________</w:t>
      </w:r>
      <w:r>
        <w:t>(make) 5 cozy sunglassess every Friday .</w:t>
      </w:r>
    </w:p>
    <w:p>
      <w:pPr/>
      <w:r>
        <w:t xml:space="preserve">10. They  </w:t>
      </w:r>
      <w:r>
        <w:rPr>
          <w:rFonts w:ascii="Comic Sans" w:hAnsi="Comic Sans"/>
        </w:rPr>
        <w:t>______________</w:t>
      </w:r>
      <w:r>
        <w:t>(eat) a jumper every morning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