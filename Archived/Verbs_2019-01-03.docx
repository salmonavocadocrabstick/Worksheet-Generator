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Tess, Peter and Elaine </w:t>
      </w:r>
      <w:r>
        <w:rPr>
          <w:rFonts w:ascii="Comic Sans" w:hAnsi="Comic Sans"/>
        </w:rPr>
        <w:t>______________</w:t>
      </w:r>
      <w:r>
        <w:t>(wear) 4 dresss all the time.</w:t>
      </w:r>
    </w:p>
    <w:p>
      <w:pPr/>
      <w:r>
        <w:t xml:space="preserve">2. Victoria </w:t>
      </w:r>
      <w:r>
        <w:rPr>
          <w:rFonts w:ascii="Comic Sans" w:hAnsi="Comic Sans"/>
        </w:rPr>
        <w:t>______________</w:t>
      </w:r>
      <w:r>
        <w:t>(sit on) 4 curling irons once a month.</w:t>
      </w:r>
    </w:p>
    <w:p>
      <w:pPr/>
      <w:r>
        <w:t xml:space="preserve">3. Phillip, Mason and Victoria </w:t>
      </w:r>
      <w:r>
        <w:rPr>
          <w:rFonts w:ascii="Comic Sans" w:hAnsi="Comic Sans"/>
        </w:rPr>
        <w:t>______________</w:t>
      </w:r>
      <w:r>
        <w:t>(munch) 2 awful peachs once a month.</w:t>
      </w:r>
    </w:p>
    <w:p>
      <w:pPr/>
      <w:r>
        <w:t xml:space="preserve">4. Anson </w:t>
      </w:r>
      <w:r>
        <w:rPr>
          <w:rFonts w:ascii="Comic Sans" w:hAnsi="Comic Sans"/>
        </w:rPr>
        <w:t>______________</w:t>
      </w:r>
      <w:r>
        <w:t>(bite) 2 limes once a month.</w:t>
      </w:r>
    </w:p>
    <w:p>
      <w:pPr/>
      <w:r>
        <w:t xml:space="preserve">5. She  </w:t>
      </w:r>
      <w:r>
        <w:rPr>
          <w:rFonts w:ascii="Comic Sans" w:hAnsi="Comic Sans"/>
        </w:rPr>
        <w:t>______________</w:t>
      </w:r>
      <w:r>
        <w:t>(sit on) a fan once a month.</w:t>
      </w:r>
    </w:p>
    <w:p>
      <w:pPr/>
      <w:r>
        <w:t xml:space="preserve">6. Peter and Vanika </w:t>
      </w:r>
      <w:r>
        <w:rPr>
          <w:rFonts w:ascii="Comic Sans" w:hAnsi="Comic Sans"/>
        </w:rPr>
        <w:t>______________</w:t>
      </w:r>
      <w:r>
        <w:t>(cut) 5 awful passion fruits every Friday.</w:t>
      </w:r>
    </w:p>
    <w:p>
      <w:pPr/>
      <w:r>
        <w:t xml:space="preserve">7. It  </w:t>
      </w:r>
      <w:r>
        <w:rPr>
          <w:rFonts w:ascii="Comic Sans" w:hAnsi="Comic Sans"/>
        </w:rPr>
        <w:t>______________</w:t>
      </w:r>
      <w:r>
        <w:t>(chew) 3 awful passion fruits often.</w:t>
      </w:r>
    </w:p>
    <w:p>
      <w:pPr/>
      <w:r>
        <w:t xml:space="preserve">8. Vanika and Oliva </w:t>
      </w:r>
      <w:r>
        <w:rPr>
          <w:rFonts w:ascii="Comic Sans" w:hAnsi="Comic Sans"/>
        </w:rPr>
        <w:t>______________</w:t>
      </w:r>
      <w:r>
        <w:t>(eat) a bitter blackberry every day.</w:t>
      </w:r>
    </w:p>
    <w:p>
      <w:pPr/>
      <w:r>
        <w:t xml:space="preserve">9. Stephanie and Oliva </w:t>
      </w:r>
      <w:r>
        <w:rPr>
          <w:rFonts w:ascii="Comic Sans" w:hAnsi="Comic Sans"/>
        </w:rPr>
        <w:t>______________</w:t>
      </w:r>
      <w:r>
        <w:t>(sit on) 3 fun-looking clocks every Friday.</w:t>
      </w:r>
    </w:p>
    <w:p>
      <w:pPr/>
      <w:r>
        <w:t xml:space="preserve">10. Stephanie, Tess and Phillip </w:t>
      </w:r>
      <w:r>
        <w:rPr>
          <w:rFonts w:ascii="Comic Sans" w:hAnsi="Comic Sans"/>
        </w:rPr>
        <w:t>______________</w:t>
      </w:r>
      <w:r>
        <w:t>(lick) 2 plantains once a month.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