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"/>
      </w:pPr>
      <w:r>
        <w:t>Verbs</w:t>
      </w:r>
    </w:p>
    <w:p>
      <w:pPr>
        <w:pStyle w:val="Heading2"/>
      </w:pPr>
      <w:r>
        <w:t>Fill in the blanks with the correct verb.</w:t>
      </w:r>
    </w:p>
    <w:p>
      <w:pPr/>
      <w:r>
        <w:t xml:space="preserve">1. </w:t>
      </w:r>
      <w:r>
        <w:rPr>
          <w:rFonts w:ascii="Comic Sans" w:hAnsi="Comic Sans"/>
        </w:rPr>
        <w:t>______________</w:t>
      </w:r>
      <w:r>
        <w:t>(be) there any small lychees every weekend?</w:t>
      </w:r>
    </w:p>
    <w:p>
      <w:pPr/>
      <w:r>
        <w:t xml:space="preserve">2. </w:t>
      </w:r>
      <w:r>
        <w:rPr>
          <w:rFonts w:ascii="Comic Sans" w:hAnsi="Comic Sans"/>
        </w:rPr>
        <w:t>______________</w:t>
      </w:r>
      <w:r>
        <w:t>(be) there any patchy polo shirts every Friday?</w:t>
      </w:r>
    </w:p>
    <w:p>
      <w:pPr/>
      <w:r>
        <w:t xml:space="preserve">3. Can Abby, Stephen, and I </w:t>
      </w:r>
      <w:r>
        <w:rPr>
          <w:rFonts w:ascii="Comic Sans" w:hAnsi="Comic Sans"/>
        </w:rPr>
        <w:t>______________</w:t>
      </w:r>
      <w:r>
        <w:t>(sit on) any enormous BBQ grills all the time?</w:t>
      </w:r>
    </w:p>
    <w:p>
      <w:pPr/>
      <w:r>
        <w:t xml:space="preserve">4. Does Peter and I </w:t>
      </w:r>
      <w:r>
        <w:rPr>
          <w:rFonts w:ascii="Comic Sans" w:hAnsi="Comic Sans"/>
        </w:rPr>
        <w:t>______________</w:t>
      </w:r>
      <w:r>
        <w:t>(mix) any light-colored boxes of rice every night?</w:t>
      </w:r>
    </w:p>
    <w:p>
      <w:pPr/>
      <w:r>
        <w:t xml:space="preserve">5. Does Stephen </w:t>
      </w:r>
      <w:r>
        <w:rPr>
          <w:rFonts w:ascii="Comic Sans" w:hAnsi="Comic Sans"/>
        </w:rPr>
        <w:t>______________</w:t>
      </w:r>
      <w:r>
        <w:t>(buy) any white bowls of sand every month?</w:t>
      </w:r>
    </w:p>
    <w:p>
      <w:pPr/>
      <w:r>
        <w:t xml:space="preserve">6. Can it </w:t>
      </w:r>
      <w:r>
        <w:rPr>
          <w:rFonts w:ascii="Comic Sans" w:hAnsi="Comic Sans"/>
        </w:rPr>
        <w:t>______________</w:t>
      </w:r>
      <w:r>
        <w:t>(chew) any huge mangoes every Friday?</w:t>
      </w:r>
    </w:p>
    <w:p>
      <w:pPr/>
      <w:r>
        <w:t xml:space="preserve">7. There </w:t>
      </w:r>
      <w:r>
        <w:rPr>
          <w:rFonts w:ascii="Comic Sans" w:hAnsi="Comic Sans"/>
        </w:rPr>
        <w:t>______________</w:t>
      </w:r>
      <w:r>
        <w:t>(be) seven old caps once a month.</w:t>
      </w:r>
    </w:p>
    <w:p>
      <w:pPr/>
      <w:r>
        <w:t xml:space="preserve">8. </w:t>
      </w:r>
      <w:r>
        <w:rPr>
          <w:rFonts w:ascii="Comic Sans" w:hAnsi="Comic Sans"/>
        </w:rPr>
        <w:t>______________</w:t>
      </w:r>
      <w:r>
        <w:t>(be) there any easy tennis classes every year?</w:t>
      </w:r>
    </w:p>
    <w:p>
      <w:pPr/>
      <w:r>
        <w:t xml:space="preserve">9. Lambo, Anson, and I do not </w:t>
      </w:r>
      <w:r>
        <w:rPr>
          <w:rFonts w:ascii="Comic Sans" w:hAnsi="Comic Sans"/>
        </w:rPr>
        <w:t>______________</w:t>
      </w:r>
      <w:r>
        <w:t>(buy) three heavy bowls of sand all the time.</w:t>
      </w:r>
    </w:p>
    <w:p>
      <w:pPr/>
      <w:r>
        <w:t xml:space="preserve">10. Hans, John, and I do not </w:t>
      </w:r>
      <w:r>
        <w:rPr>
          <w:rFonts w:ascii="Comic Sans" w:hAnsi="Comic Sans"/>
        </w:rPr>
        <w:t>______________</w:t>
      </w:r>
      <w:r>
        <w:t>(go to) seven interesting tennis classes all the time.</w:t>
      </w:r>
    </w:p>
    <w:p>
      <w:pPr/>
      <w:r>
        <w:t xml:space="preserve">11. Does it </w:t>
      </w:r>
      <w:r>
        <w:rPr>
          <w:rFonts w:ascii="Comic Sans" w:hAnsi="Comic Sans"/>
        </w:rPr>
        <w:t>______________</w:t>
      </w:r>
      <w:r>
        <w:t>(have) any salty cups of soft drink every Monday?</w:t>
      </w:r>
    </w:p>
    <w:p>
      <w:pPr/>
      <w:r>
        <w:t xml:space="preserve">12. Does he </w:t>
      </w:r>
      <w:r>
        <w:rPr>
          <w:rFonts w:ascii="Comic Sans" w:hAnsi="Comic Sans"/>
        </w:rPr>
        <w:t>______________</w:t>
      </w:r>
      <w:r>
        <w:t>(stir) any filling pineapples every month?</w:t>
      </w:r>
    </w:p>
    <w:p>
      <w:pPr/>
      <w:r>
        <w:t xml:space="preserve">13. Can Tess and Peter </w:t>
      </w:r>
      <w:r>
        <w:rPr>
          <w:rFonts w:ascii="Comic Sans" w:hAnsi="Comic Sans"/>
        </w:rPr>
        <w:t>______________</w:t>
      </w:r>
      <w:r>
        <w:t>(touch) any enormous ovens every month?</w:t>
      </w:r>
    </w:p>
    <w:p>
      <w:pPr/>
      <w:r>
        <w:t xml:space="preserve">14. Can it </w:t>
      </w:r>
      <w:r>
        <w:rPr>
          <w:rFonts w:ascii="Comic Sans" w:hAnsi="Comic Sans"/>
        </w:rPr>
        <w:t>______________</w:t>
      </w:r>
      <w:r>
        <w:t>(make) any cozy straw hats every year?</w:t>
      </w:r>
    </w:p>
    <w:p>
      <w:pPr/>
      <w:r>
        <w:t xml:space="preserve">15. You </w:t>
      </w:r>
      <w:r>
        <w:rPr>
          <w:rFonts w:ascii="Comic Sans" w:hAnsi="Comic Sans"/>
        </w:rPr>
        <w:t>______________</w:t>
      </w:r>
      <w:r>
        <w:t>(make) three small straw hats all the time.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chitect" w:hAnsi="Architect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">
    <w:name w:val="Heading St"/>
    <w:basedOn w:val="Heading1"/>
    <w:rPr>
      <w:rFonts w:ascii="Janda Manatee Bubble" w:hAnsi="Janda Manatee Bubble"/>
      <w:sz w:val="6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