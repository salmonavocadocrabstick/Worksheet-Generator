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65D" w:rsidRDefault="00FD2E03">
      <w:pPr>
        <w:pStyle w:val="Title"/>
      </w:pPr>
      <w:r>
        <w:t>Verbs</w:t>
      </w:r>
    </w:p>
    <w:p w:rsidR="0059065D" w:rsidRDefault="00FD2E03">
      <w:pPr>
        <w:pStyle w:val="Heading1"/>
      </w:pPr>
      <w:r>
        <w:t>Fill in the blanks with the correct verb.</w:t>
      </w:r>
    </w:p>
    <w:p w:rsidR="0059065D" w:rsidRDefault="00FD2E03">
      <w:pPr>
        <w:rPr>
          <w:rFonts w:hint="eastAsia"/>
        </w:rPr>
      </w:pPr>
      <w:r>
        <w:t xml:space="preserve">1. Victoria and Elaine </w:t>
      </w:r>
      <w:r>
        <w:rPr>
          <w:rFonts w:ascii="Comic Sans" w:hAnsi="Comic Sans"/>
        </w:rPr>
        <w:t>______________</w:t>
      </w:r>
      <w:r>
        <w:t>(</w:t>
      </w:r>
      <w:proofErr w:type="gramStart"/>
      <w:r w:rsidR="001311B7">
        <w:t xml:space="preserve">wear) </w:t>
      </w:r>
      <w:r>
        <w:t xml:space="preserve"> red</w:t>
      </w:r>
      <w:proofErr w:type="gramEnd"/>
      <w:r>
        <w:t xml:space="preserve"> trench coats every day.</w:t>
      </w:r>
    </w:p>
    <w:p w:rsidR="0059065D" w:rsidRDefault="00FD2E03">
      <w:pPr>
        <w:rPr>
          <w:rFonts w:hint="eastAsia"/>
        </w:rPr>
      </w:pPr>
      <w:r>
        <w:t xml:space="preserve">2. </w:t>
      </w:r>
      <w:proofErr w:type="gramStart"/>
      <w:r>
        <w:t xml:space="preserve">I  </w:t>
      </w:r>
      <w:r>
        <w:rPr>
          <w:rFonts w:ascii="Comic Sans" w:hAnsi="Comic Sans"/>
        </w:rPr>
        <w:t>_</w:t>
      </w:r>
      <w:proofErr w:type="gramEnd"/>
      <w:r>
        <w:rPr>
          <w:rFonts w:ascii="Comic Sans" w:hAnsi="Comic Sans"/>
        </w:rPr>
        <w:t>_____________</w:t>
      </w:r>
      <w:r>
        <w:t>(</w:t>
      </w:r>
      <w:r w:rsidR="001311B7">
        <w:t>buy</w:t>
      </w:r>
      <w:r>
        <w:t>) 5 polo shirts every year.</w:t>
      </w:r>
    </w:p>
    <w:p w:rsidR="0059065D" w:rsidRDefault="00FD2E03">
      <w:pPr>
        <w:rPr>
          <w:rFonts w:hint="eastAsia"/>
        </w:rPr>
      </w:pPr>
      <w:r>
        <w:t xml:space="preserve">3. Reese </w:t>
      </w:r>
      <w:r>
        <w:rPr>
          <w:rFonts w:ascii="Comic Sans" w:hAnsi="Comic Sans"/>
        </w:rPr>
        <w:t>______________</w:t>
      </w:r>
      <w:r>
        <w:t>(munch)</w:t>
      </w:r>
      <w:r w:rsidR="001311B7">
        <w:t xml:space="preserve"> on</w:t>
      </w:r>
      <w:r>
        <w:t xml:space="preserve"> 5 delicious melons once a month.</w:t>
      </w:r>
    </w:p>
    <w:p w:rsidR="0059065D" w:rsidRDefault="00FD2E03">
      <w:pPr>
        <w:rPr>
          <w:rFonts w:hint="eastAsia"/>
        </w:rPr>
      </w:pPr>
      <w:r>
        <w:t xml:space="preserve">4. </w:t>
      </w:r>
      <w:proofErr w:type="gramStart"/>
      <w:r>
        <w:t xml:space="preserve">It  </w:t>
      </w:r>
      <w:r>
        <w:rPr>
          <w:rFonts w:ascii="Comic Sans" w:hAnsi="Comic Sans"/>
        </w:rPr>
        <w:t>_</w:t>
      </w:r>
      <w:proofErr w:type="gramEnd"/>
      <w:r>
        <w:rPr>
          <w:rFonts w:ascii="Comic Sans" w:hAnsi="Comic Sans"/>
        </w:rPr>
        <w:t>_____________</w:t>
      </w:r>
      <w:r>
        <w:t xml:space="preserve">(use) 5 comfortable </w:t>
      </w:r>
      <w:r w:rsidR="001311B7">
        <w:t>towels</w:t>
      </w:r>
      <w:r>
        <w:t xml:space="preserve"> all the time.</w:t>
      </w:r>
    </w:p>
    <w:p w:rsidR="0059065D" w:rsidRDefault="00FD2E03">
      <w:pPr>
        <w:rPr>
          <w:rFonts w:hint="eastAsia"/>
        </w:rPr>
      </w:pPr>
      <w:r>
        <w:t xml:space="preserve">5. Lambo, Tess and Phillip </w:t>
      </w:r>
      <w:r>
        <w:rPr>
          <w:rFonts w:ascii="Comic Sans" w:hAnsi="Comic Sans"/>
        </w:rPr>
        <w:t>______________</w:t>
      </w:r>
      <w:r w:rsidR="001311B7">
        <w:t>(carry) a lovely sock to school</w:t>
      </w:r>
      <w:r>
        <w:t xml:space="preserve"> every Friday.</w:t>
      </w:r>
    </w:p>
    <w:p w:rsidR="0059065D" w:rsidRDefault="00FD2E03">
      <w:pPr>
        <w:rPr>
          <w:rFonts w:hint="eastAsia"/>
        </w:rPr>
      </w:pPr>
      <w:r>
        <w:t xml:space="preserve">6. Bernice, Tess and George </w:t>
      </w:r>
      <w:r>
        <w:rPr>
          <w:rFonts w:ascii="Comic Sans" w:hAnsi="Comic Sans"/>
        </w:rPr>
        <w:t>______________</w:t>
      </w:r>
      <w:r>
        <w:t>(use) 2 CD players every year.</w:t>
      </w:r>
    </w:p>
    <w:p w:rsidR="0059065D" w:rsidRDefault="00FD2E03">
      <w:pPr>
        <w:rPr>
          <w:rFonts w:hint="eastAsia"/>
        </w:rPr>
      </w:pPr>
      <w:r>
        <w:t xml:space="preserve">7. Misa </w:t>
      </w:r>
      <w:r>
        <w:rPr>
          <w:rFonts w:ascii="Comic Sans" w:hAnsi="Comic Sans"/>
        </w:rPr>
        <w:t>______________</w:t>
      </w:r>
      <w:r>
        <w:t>(</w:t>
      </w:r>
      <w:r w:rsidR="001311B7">
        <w:t>wash</w:t>
      </w:r>
      <w:r>
        <w:t>) 4 lovely vests ev</w:t>
      </w:r>
      <w:r>
        <w:t>ery weekend.</w:t>
      </w:r>
    </w:p>
    <w:p w:rsidR="0059065D" w:rsidRDefault="00FD2E03">
      <w:pPr>
        <w:rPr>
          <w:rFonts w:hint="eastAsia"/>
        </w:rPr>
      </w:pPr>
      <w:r>
        <w:t xml:space="preserve">8. Calvin and Reese </w:t>
      </w:r>
      <w:r>
        <w:rPr>
          <w:rFonts w:ascii="Comic Sans" w:hAnsi="Comic Sans"/>
        </w:rPr>
        <w:t>______________</w:t>
      </w:r>
      <w:r>
        <w:t>(fix) 4 video cameras often.</w:t>
      </w:r>
    </w:p>
    <w:p w:rsidR="0059065D" w:rsidRDefault="00FD2E03">
      <w:pPr>
        <w:rPr>
          <w:rFonts w:hint="eastAsia"/>
        </w:rPr>
      </w:pPr>
      <w:r>
        <w:t xml:space="preserve">9. Lambo, Stephen and Elaine </w:t>
      </w:r>
      <w:r>
        <w:rPr>
          <w:rFonts w:ascii="Comic Sans" w:hAnsi="Comic Sans"/>
        </w:rPr>
        <w:t>______________</w:t>
      </w:r>
      <w:r>
        <w:t>(carry) 3 skirts all the time.</w:t>
      </w:r>
    </w:p>
    <w:p w:rsidR="0059065D" w:rsidRDefault="00FD2E03">
      <w:r>
        <w:t xml:space="preserve">10. Jenny </w:t>
      </w:r>
      <w:r>
        <w:rPr>
          <w:rFonts w:ascii="Comic Sans" w:hAnsi="Comic Sans"/>
        </w:rPr>
        <w:t>______________</w:t>
      </w:r>
      <w:r>
        <w:t xml:space="preserve">(carry) 3 sparkly swim suits </w:t>
      </w:r>
      <w:r w:rsidR="001311B7">
        <w:t xml:space="preserve">to the pool </w:t>
      </w:r>
      <w:r>
        <w:t>every weekend.</w:t>
      </w:r>
    </w:p>
    <w:p w:rsidR="001311B7" w:rsidRDefault="001311B7"/>
    <w:p w:rsidR="001311B7" w:rsidRDefault="001311B7"/>
    <w:p w:rsidR="001311B7" w:rsidRDefault="001311B7" w:rsidP="001311B7">
      <w:pPr>
        <w:pStyle w:val="Title"/>
      </w:pPr>
      <w:r>
        <w:lastRenderedPageBreak/>
        <w:t>Verbs</w:t>
      </w:r>
    </w:p>
    <w:p w:rsidR="001311B7" w:rsidRDefault="001311B7" w:rsidP="001311B7">
      <w:pPr>
        <w:pStyle w:val="Heading1"/>
      </w:pPr>
      <w:r>
        <w:t>Fill in the blanks with the correct verb.</w:t>
      </w:r>
    </w:p>
    <w:p w:rsidR="001311B7" w:rsidRDefault="001311B7" w:rsidP="001311B7">
      <w:r>
        <w:t xml:space="preserve">1. </w:t>
      </w:r>
      <w:proofErr w:type="gramStart"/>
      <w:r>
        <w:t xml:space="preserve">She  </w:t>
      </w:r>
      <w:r>
        <w:rPr>
          <w:rFonts w:ascii="Comic Sans" w:hAnsi="Comic Sans"/>
        </w:rPr>
        <w:t>_</w:t>
      </w:r>
      <w:proofErr w:type="gramEnd"/>
      <w:r>
        <w:rPr>
          <w:rFonts w:ascii="Comic Sans" w:hAnsi="Comic Sans"/>
        </w:rPr>
        <w:t>_____________</w:t>
      </w:r>
      <w:r>
        <w:t>(drink) 2 cups of pineapple juice every weekend.</w:t>
      </w:r>
    </w:p>
    <w:p w:rsidR="001311B7" w:rsidRDefault="001311B7" w:rsidP="001311B7">
      <w:r>
        <w:t xml:space="preserve">2. </w:t>
      </w:r>
      <w:proofErr w:type="gramStart"/>
      <w:r>
        <w:t xml:space="preserve">You  </w:t>
      </w:r>
      <w:r>
        <w:rPr>
          <w:rFonts w:ascii="Comic Sans" w:hAnsi="Comic Sans"/>
        </w:rPr>
        <w:t>_</w:t>
      </w:r>
      <w:proofErr w:type="gramEnd"/>
      <w:r>
        <w:rPr>
          <w:rFonts w:ascii="Comic Sans" w:hAnsi="Comic Sans"/>
        </w:rPr>
        <w:t>_____________</w:t>
      </w:r>
      <w:r w:rsidR="00FD2E03">
        <w:t>(hold) 2 scarve</w:t>
      </w:r>
      <w:r>
        <w:t>s every day.</w:t>
      </w:r>
    </w:p>
    <w:p w:rsidR="001311B7" w:rsidRDefault="001311B7" w:rsidP="001311B7">
      <w:r>
        <w:t xml:space="preserve">3. Anna and Benson </w:t>
      </w:r>
      <w:r>
        <w:rPr>
          <w:rFonts w:ascii="Comic Sans" w:hAnsi="Comic Sans"/>
        </w:rPr>
        <w:t>______________</w:t>
      </w:r>
      <w:r>
        <w:t>(</w:t>
      </w:r>
      <w:r w:rsidR="00FD2E03">
        <w:t>eat</w:t>
      </w:r>
      <w:r>
        <w:t>) 4 warm raisins every day.</w:t>
      </w:r>
    </w:p>
    <w:p w:rsidR="001311B7" w:rsidRDefault="001311B7" w:rsidP="001311B7">
      <w:r>
        <w:t xml:space="preserve">4. Lambo </w:t>
      </w:r>
      <w:r>
        <w:rPr>
          <w:rFonts w:ascii="Comic Sans" w:hAnsi="Comic Sans"/>
        </w:rPr>
        <w:t>______________</w:t>
      </w:r>
      <w:r>
        <w:t>(cut) 5 pears every Friday.</w:t>
      </w:r>
    </w:p>
    <w:p w:rsidR="001311B7" w:rsidRDefault="001311B7" w:rsidP="001311B7">
      <w:r>
        <w:t xml:space="preserve">5. Stephanie, Hans and Melody </w:t>
      </w:r>
      <w:r>
        <w:rPr>
          <w:rFonts w:ascii="Comic Sans" w:hAnsi="Comic Sans"/>
        </w:rPr>
        <w:t>______________</w:t>
      </w:r>
      <w:r>
        <w:t>(</w:t>
      </w:r>
      <w:r w:rsidR="00FD2E03">
        <w:t>drink</w:t>
      </w:r>
      <w:r>
        <w:t>) 4 cups of sparkly berry juice every day.</w:t>
      </w:r>
    </w:p>
    <w:p w:rsidR="001311B7" w:rsidRDefault="001311B7" w:rsidP="001311B7">
      <w:r>
        <w:t xml:space="preserve">6. Elaine, Phillip and Reese </w:t>
      </w:r>
      <w:r>
        <w:rPr>
          <w:rFonts w:ascii="Comic Sans" w:hAnsi="Comic Sans"/>
        </w:rPr>
        <w:t>______________</w:t>
      </w:r>
      <w:r>
        <w:t xml:space="preserve">(break) a </w:t>
      </w:r>
      <w:r w:rsidR="00FD2E03">
        <w:t>fragile</w:t>
      </w:r>
      <w:r>
        <w:t>-looking heater often.</w:t>
      </w:r>
    </w:p>
    <w:p w:rsidR="001311B7" w:rsidRDefault="001311B7" w:rsidP="001311B7">
      <w:r>
        <w:t xml:space="preserve">7. </w:t>
      </w:r>
      <w:proofErr w:type="gramStart"/>
      <w:r>
        <w:t xml:space="preserve">It  </w:t>
      </w:r>
      <w:r>
        <w:rPr>
          <w:rFonts w:ascii="Comic Sans" w:hAnsi="Comic Sans"/>
        </w:rPr>
        <w:t>_</w:t>
      </w:r>
      <w:proofErr w:type="gramEnd"/>
      <w:r>
        <w:rPr>
          <w:rFonts w:ascii="Comic Sans" w:hAnsi="Comic Sans"/>
        </w:rPr>
        <w:t>_____________</w:t>
      </w:r>
      <w:r>
        <w:t>(chew) 5 sour blackbe</w:t>
      </w:r>
      <w:r w:rsidR="00FD2E03">
        <w:t>rrie</w:t>
      </w:r>
      <w:r>
        <w:t>s every weekend.</w:t>
      </w:r>
    </w:p>
    <w:p w:rsidR="001311B7" w:rsidRDefault="001311B7" w:rsidP="001311B7">
      <w:r>
        <w:t xml:space="preserve">8. Elaine, Misa and Melody </w:t>
      </w:r>
      <w:r>
        <w:rPr>
          <w:rFonts w:ascii="Comic Sans" w:hAnsi="Comic Sans"/>
        </w:rPr>
        <w:t>______________</w:t>
      </w:r>
      <w:r>
        <w:t>(use) a fun-looking leaf blower every Friday.</w:t>
      </w:r>
    </w:p>
    <w:p w:rsidR="001311B7" w:rsidRDefault="001311B7" w:rsidP="001311B7">
      <w:r>
        <w:t xml:space="preserve">9. Hans, Lambo and Bernice </w:t>
      </w:r>
      <w:r>
        <w:rPr>
          <w:rFonts w:ascii="Comic Sans" w:hAnsi="Comic Sans"/>
        </w:rPr>
        <w:t>______________</w:t>
      </w:r>
      <w:r w:rsidR="00FD2E03">
        <w:t>(eat) 3 cranberrie</w:t>
      </w:r>
      <w:r>
        <w:t>s all the time.</w:t>
      </w:r>
    </w:p>
    <w:p w:rsidR="0059065D" w:rsidRDefault="001311B7">
      <w:pPr>
        <w:rPr>
          <w:rFonts w:hint="eastAsia"/>
        </w:rPr>
      </w:pPr>
      <w:r>
        <w:t xml:space="preserve">10. Tess </w:t>
      </w:r>
      <w:r>
        <w:rPr>
          <w:rFonts w:ascii="Comic Sans" w:hAnsi="Comic Sans"/>
        </w:rPr>
        <w:t>______________</w:t>
      </w:r>
      <w:r>
        <w:t>(use) 5 beautiful electric keyboards every weekend.</w:t>
      </w:r>
      <w:bookmarkStart w:id="0" w:name="_GoBack"/>
      <w:bookmarkEnd w:id="0"/>
    </w:p>
    <w:sectPr w:rsidR="005906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G Neatly Printed Spaced">
    <w:panose1 w:val="02000506000000020003"/>
    <w:charset w:val="00"/>
    <w:family w:val="auto"/>
    <w:pitch w:val="variable"/>
    <w:sig w:usb0="A000002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1B7"/>
    <w:rsid w:val="0015074B"/>
    <w:rsid w:val="0029639D"/>
    <w:rsid w:val="00326F90"/>
    <w:rsid w:val="0059065D"/>
    <w:rsid w:val="00AA1D8D"/>
    <w:rsid w:val="00B47730"/>
    <w:rsid w:val="00CB0664"/>
    <w:rsid w:val="00FC693F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74EC"/>
  <w14:defaultImageDpi w14:val="300"/>
  <w15:docId w15:val="{47132BA0-8436-42BD-9A86-C7423716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2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CB6537-151B-4CA4-9C97-6DB655DF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 L</cp:lastModifiedBy>
  <cp:revision>3</cp:revision>
  <cp:lastPrinted>2019-01-07T05:59:00Z</cp:lastPrinted>
  <dcterms:created xsi:type="dcterms:W3CDTF">2013-12-23T23:15:00Z</dcterms:created>
  <dcterms:modified xsi:type="dcterms:W3CDTF">2019-01-07T06:00:00Z</dcterms:modified>
  <cp:category/>
</cp:coreProperties>
</file>