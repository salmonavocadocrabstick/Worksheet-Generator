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Verbs</w:t>
      </w:r>
    </w:p>
    <w:p>
      <w:pPr>
        <w:pStyle w:val="Heading1"/>
      </w:pPr>
      <w:r>
        <w:t>Fill in the blanks with the correct verb.</w:t>
      </w:r>
    </w:p>
    <w:p>
      <w:pPr/>
      <w:r>
        <w:t xml:space="preserve">1. There are not any salty </w:t>
      </w:r>
      <w:r>
        <w:rPr>
          <w:rFonts w:ascii="Comic Sans" w:hAnsi="Comic Sans"/>
        </w:rPr>
        <w:t>______________</w:t>
      </w:r>
      <w:r>
        <w:t>(kumquat).</w:t>
      </w:r>
    </w:p>
    <w:p>
      <w:pPr/>
      <w:r>
        <w:t xml:space="preserve">2. You put on four large </w:t>
      </w:r>
      <w:r>
        <w:rPr>
          <w:rFonts w:ascii="Comic Sans" w:hAnsi="Comic Sans"/>
        </w:rPr>
        <w:t>______________</w:t>
      </w:r>
      <w:r>
        <w:t>(cap).</w:t>
      </w:r>
    </w:p>
    <w:p>
      <w:pPr/>
      <w:r>
        <w:t xml:space="preserve">3. George, Danny, and Bernice bite one disgusting </w:t>
      </w:r>
      <w:r>
        <w:rPr>
          <w:rFonts w:ascii="Comic Sans" w:hAnsi="Comic Sans"/>
        </w:rPr>
        <w:t>______________</w:t>
      </w:r>
      <w:r>
        <w:t>(peach).</w:t>
      </w:r>
    </w:p>
    <w:p>
      <w:pPr/>
      <w:r>
        <w:t xml:space="preserve">4. Are there any mint </w:t>
      </w:r>
      <w:r>
        <w:rPr>
          <w:rFonts w:ascii="Comic Sans" w:hAnsi="Comic Sans"/>
        </w:rPr>
        <w:t>______________</w:t>
      </w:r>
      <w:r>
        <w:t>(hawaiian shirt)?</w:t>
      </w:r>
    </w:p>
    <w:p>
      <w:pPr/>
      <w:r>
        <w:t xml:space="preserve">5. Is there a small </w:t>
      </w:r>
      <w:r>
        <w:rPr>
          <w:rFonts w:ascii="Comic Sans" w:hAnsi="Comic Sans"/>
        </w:rPr>
        <w:t>______________</w:t>
      </w:r>
      <w:r>
        <w:t>(scarf)?</w:t>
      </w:r>
    </w:p>
    <w:p>
      <w:pPr/>
      <w:r>
        <w:t xml:space="preserve">6. There is not a gross </w:t>
      </w:r>
      <w:r>
        <w:rPr>
          <w:rFonts w:ascii="Comic Sans" w:hAnsi="Comic Sans"/>
        </w:rPr>
        <w:t>______________</w:t>
      </w:r>
      <w:r>
        <w:t>(pomegranate).</w:t>
      </w:r>
    </w:p>
    <w:p>
      <w:pPr/>
      <w:r>
        <w:t xml:space="preserve">7. They cut three large </w:t>
      </w:r>
      <w:r>
        <w:rPr>
          <w:rFonts w:ascii="Comic Sans" w:hAnsi="Comic Sans"/>
        </w:rPr>
        <w:t>______________</w:t>
      </w:r>
      <w:r>
        <w:t>(banana).</w:t>
      </w:r>
    </w:p>
    <w:p>
      <w:pPr/>
      <w:r>
        <w:t xml:space="preserve">8. Are there any large </w:t>
      </w:r>
      <w:r>
        <w:rPr>
          <w:rFonts w:ascii="Comic Sans" w:hAnsi="Comic Sans"/>
        </w:rPr>
        <w:t>______________</w:t>
      </w:r>
      <w:r>
        <w:t>(trench coat)?</w:t>
      </w:r>
    </w:p>
    <w:p>
      <w:pPr/>
      <w:r>
        <w:t xml:space="preserve">9. She holds seven mint </w:t>
      </w:r>
      <w:r>
        <w:rPr>
          <w:rFonts w:ascii="Comic Sans" w:hAnsi="Comic Sans"/>
        </w:rPr>
        <w:t>______________</w:t>
      </w:r>
      <w:r>
        <w:t>(dress).</w:t>
      </w:r>
    </w:p>
    <w:p>
      <w:pPr/>
      <w:r>
        <w:t xml:space="preserve">10. It drinks one tiny </w:t>
      </w:r>
      <w:r>
        <w:rPr>
          <w:rFonts w:ascii="Comic Sans" w:hAnsi="Comic Sans"/>
        </w:rPr>
        <w:t>______________</w:t>
      </w:r>
      <w:r>
        <w:t>(pomegranate).</w:t>
      </w:r>
    </w:p>
    <w:p>
      <w:pPr/>
      <w:r>
        <w:t xml:space="preserve">11. William, Benson, and Olivia chew one disgusting </w:t>
      </w:r>
      <w:r>
        <w:rPr>
          <w:rFonts w:ascii="Comic Sans" w:hAnsi="Comic Sans"/>
        </w:rPr>
        <w:t>______________</w:t>
      </w:r>
      <w:r>
        <w:t>(blackberry).</w:t>
      </w:r>
    </w:p>
    <w:p>
      <w:pPr/>
      <w:r>
        <w:t xml:space="preserve">12. There are three small </w:t>
      </w:r>
      <w:r>
        <w:rPr>
          <w:rFonts w:ascii="Comic Sans" w:hAnsi="Comic Sans"/>
        </w:rPr>
        <w:t>______________</w:t>
      </w:r>
      <w:r>
        <w:t>(guava).</w:t>
      </w:r>
    </w:p>
    <w:p>
      <w:pPr/>
      <w:r>
        <w:t xml:space="preserve">13. There are not any red </w:t>
      </w:r>
      <w:r>
        <w:rPr>
          <w:rFonts w:ascii="Comic Sans" w:hAnsi="Comic Sans"/>
        </w:rPr>
        <w:t>______________</w:t>
      </w:r>
      <w:r>
        <w:t>(melon).</w:t>
      </w:r>
    </w:p>
    <w:p>
      <w:pPr/>
      <w:r>
        <w:t xml:space="preserve">14. You touch seven used </w:t>
      </w:r>
      <w:r>
        <w:rPr>
          <w:rFonts w:ascii="Comic Sans" w:hAnsi="Comic Sans"/>
        </w:rPr>
        <w:t>______________</w:t>
      </w:r>
      <w:r>
        <w:t>(barbecue grill).</w:t>
      </w:r>
    </w:p>
    <w:p>
      <w:pPr/>
      <w:r>
        <w:t xml:space="preserve">15. There are not any dark </w:t>
      </w:r>
      <w:r>
        <w:rPr>
          <w:rFonts w:ascii="Comic Sans" w:hAnsi="Comic Sans"/>
        </w:rPr>
        <w:t>______________</w:t>
      </w:r>
      <w:r>
        <w:t>(trench coat).</w:t>
      </w:r>
    </w:p>
    <w:p>
      <w:pPr/>
      <w:r>
        <w:t xml:space="preserve">16. Are there any used </w:t>
      </w:r>
      <w:r>
        <w:rPr>
          <w:rFonts w:ascii="Comic Sans" w:hAnsi="Comic Sans"/>
        </w:rPr>
        <w:t>______________</w:t>
      </w:r>
      <w:r>
        <w:t>(handbag)?</w:t>
      </w:r>
    </w:p>
    <w:p>
      <w:pPr/>
      <w:r>
        <w:t xml:space="preserve">17. Anna and Peter carry seven huge </w:t>
      </w:r>
      <w:r>
        <w:rPr>
          <w:rFonts w:ascii="Comic Sans" w:hAnsi="Comic Sans"/>
        </w:rPr>
        <w:t>______________</w:t>
      </w:r>
      <w:r>
        <w:t>(straw hat).</w:t>
      </w:r>
    </w:p>
    <w:p>
      <w:pPr/>
      <w:r>
        <w:t xml:space="preserve">18. Reese, Stephanie, and Hans cut six yellow </w:t>
      </w:r>
      <w:r>
        <w:rPr>
          <w:rFonts w:ascii="Comic Sans" w:hAnsi="Comic Sans"/>
        </w:rPr>
        <w:t>______________</w:t>
      </w:r>
      <w:r>
        <w:t>(cantaloupe).</w:t>
      </w:r>
    </w:p>
    <w:p>
      <w:pPr/>
      <w:r>
        <w:t xml:space="preserve">19. Are there any small </w:t>
      </w:r>
      <w:r>
        <w:rPr>
          <w:rFonts w:ascii="Comic Sans" w:hAnsi="Comic Sans"/>
        </w:rPr>
        <w:t>______________</w:t>
      </w:r>
      <w:r>
        <w:t>(garbage disposal)?</w:t>
      </w:r>
    </w:p>
    <w:p>
      <w:pPr/>
      <w:r>
        <w:t xml:space="preserve">20. Are there any old </w:t>
      </w:r>
      <w:r>
        <w:rPr>
          <w:rFonts w:ascii="Comic Sans" w:hAnsi="Comic Sans"/>
        </w:rPr>
        <w:t>______________</w:t>
      </w:r>
      <w:r>
        <w:t>(hoodie)?</w:t>
      </w:r>
    </w:p>
    <w:p>
      <w:pPr/>
      <w:r>
        <w:t xml:space="preserve">21. She taps seven silver </w:t>
      </w:r>
      <w:r>
        <w:rPr>
          <w:rFonts w:ascii="Comic Sans" w:hAnsi="Comic Sans"/>
        </w:rPr>
        <w:t>______________</w:t>
      </w:r>
      <w:r>
        <w:t>(printer).</w:t>
      </w:r>
    </w:p>
    <w:p>
      <w:pPr/>
      <w:r>
        <w:t xml:space="preserve">22. I make one huge </w:t>
      </w:r>
      <w:r>
        <w:rPr>
          <w:rFonts w:ascii="Comic Sans" w:hAnsi="Comic Sans"/>
        </w:rPr>
        <w:t>______________</w:t>
      </w:r>
      <w:r>
        <w:t>(cap).</w:t>
      </w:r>
    </w:p>
    <w:p>
      <w:pPr/>
      <w:r>
        <w:t xml:space="preserve">23. There are not any yummy </w:t>
      </w:r>
      <w:r>
        <w:rPr>
          <w:rFonts w:ascii="Comic Sans" w:hAnsi="Comic Sans"/>
        </w:rPr>
        <w:t>______________</w:t>
      </w:r>
      <w:r>
        <w:t>(blueberry).</w:t>
      </w:r>
    </w:p>
    <w:p>
      <w:pPr/>
      <w:r>
        <w:t xml:space="preserve">24. There are six large </w:t>
      </w:r>
      <w:r>
        <w:rPr>
          <w:rFonts w:ascii="Comic Sans" w:hAnsi="Comic Sans"/>
        </w:rPr>
        <w:t>______________</w:t>
      </w:r>
      <w:r>
        <w:t>(peach).</w:t>
      </w:r>
    </w:p>
    <w:p>
      <w:pPr/>
      <w:r>
        <w:t xml:space="preserve">25. I eat six pink </w:t>
      </w:r>
      <w:r>
        <w:rPr>
          <w:rFonts w:ascii="Comic Sans" w:hAnsi="Comic Sans"/>
        </w:rPr>
        <w:t>______________</w:t>
      </w:r>
      <w:r>
        <w:t>(lemon).</w:t>
      </w:r>
    </w:p>
    <w:p>
      <w:pPr/>
      <w:r>
        <w:t xml:space="preserve">26. Are there any huge </w:t>
      </w:r>
      <w:r>
        <w:rPr>
          <w:rFonts w:ascii="Comic Sans" w:hAnsi="Comic Sans"/>
        </w:rPr>
        <w:t>______________</w:t>
      </w:r>
      <w:r>
        <w:t>(kumquat)?</w:t>
      </w:r>
    </w:p>
    <w:p>
      <w:pPr/>
      <w:r>
        <w:t xml:space="preserve">27. There are not any yummy </w:t>
      </w:r>
      <w:r>
        <w:rPr>
          <w:rFonts w:ascii="Comic Sans" w:hAnsi="Comic Sans"/>
        </w:rPr>
        <w:t>______________</w:t>
      </w:r>
      <w:r>
        <w:t>(blueberry).</w:t>
      </w:r>
    </w:p>
    <w:p>
      <w:pPr/>
      <w:r>
        <w:t xml:space="preserve">28. There are four small </w:t>
      </w:r>
      <w:r>
        <w:rPr>
          <w:rFonts w:ascii="Comic Sans" w:hAnsi="Comic Sans"/>
        </w:rPr>
        <w:t>______________</w:t>
      </w:r>
      <w:r>
        <w:t>(pineapple).</w:t>
      </w:r>
    </w:p>
    <w:p>
      <w:pPr/>
      <w:r>
        <w:t xml:space="preserve">29. There are not any huge </w:t>
      </w:r>
      <w:r>
        <w:rPr>
          <w:rFonts w:ascii="Comic Sans" w:hAnsi="Comic Sans"/>
        </w:rPr>
        <w:t>______________</w:t>
      </w:r>
      <w:r>
        <w:t>(coffee grinder).</w:t>
      </w:r>
    </w:p>
    <w:p>
      <w:pPr/>
      <w:r>
        <w:t xml:space="preserve">30. Are there any red </w:t>
      </w:r>
      <w:r>
        <w:rPr>
          <w:rFonts w:ascii="Comic Sans" w:hAnsi="Comic Sans"/>
        </w:rPr>
        <w:t>______________</w:t>
      </w:r>
      <w:r>
        <w:t>(pineapple)?</w:t>
      </w:r>
    </w:p>
    <w:p>
      <w:pPr/>
      <w:r>
        <w:t xml:space="preserve">31. Is there a old </w:t>
      </w:r>
      <w:r>
        <w:rPr>
          <w:rFonts w:ascii="Comic Sans" w:hAnsi="Comic Sans"/>
        </w:rPr>
        <w:t>______________</w:t>
      </w:r>
      <w:r>
        <w:t>(polo shirt)?</w:t>
      </w:r>
    </w:p>
    <w:p>
      <w:pPr/>
      <w:r>
        <w:t xml:space="preserve">32. Elaine taps seven broken </w:t>
      </w:r>
      <w:r>
        <w:rPr>
          <w:rFonts w:ascii="Comic Sans" w:hAnsi="Comic Sans"/>
        </w:rPr>
        <w:t>______________</w:t>
      </w:r>
      <w:r>
        <w:t>(laptop).</w:t>
      </w:r>
    </w:p>
    <w:p>
      <w:pPr/>
      <w:r>
        <w:t xml:space="preserve">33. Abby licks seven delicious </w:t>
      </w:r>
      <w:r>
        <w:rPr>
          <w:rFonts w:ascii="Comic Sans" w:hAnsi="Comic Sans"/>
        </w:rPr>
        <w:t>______________</w:t>
      </w:r>
      <w:r>
        <w:t>(melon).</w:t>
      </w:r>
    </w:p>
    <w:p>
      <w:pPr/>
      <w:r>
        <w:t xml:space="preserve">34. There are not any red </w:t>
      </w:r>
      <w:r>
        <w:rPr>
          <w:rFonts w:ascii="Comic Sans" w:hAnsi="Comic Sans"/>
        </w:rPr>
        <w:t>______________</w:t>
      </w:r>
      <w:r>
        <w:t>(berry).</w:t>
      </w:r>
    </w:p>
    <w:p>
      <w:pPr/>
      <w:r>
        <w:t xml:space="preserve">35. There are not any green </w:t>
      </w:r>
      <w:r>
        <w:rPr>
          <w:rFonts w:ascii="Comic Sans" w:hAnsi="Comic Sans"/>
        </w:rPr>
        <w:t>______________</w:t>
      </w:r>
      <w:r>
        <w:t>(berry).</w:t>
      </w:r>
    </w:p>
    <w:p>
      <w:pPr/>
      <w:r>
        <w:t xml:space="preserve">36. Elaine, Reese, and Bob cut seven delicious </w:t>
      </w:r>
      <w:r>
        <w:rPr>
          <w:rFonts w:ascii="Comic Sans" w:hAnsi="Comic Sans"/>
        </w:rPr>
        <w:t>______________</w:t>
      </w:r>
      <w:r>
        <w:t>(blueberry).</w:t>
      </w:r>
    </w:p>
    <w:p>
      <w:pPr/>
      <w:r>
        <w:t xml:space="preserve">37. Lambo bites five disgusting </w:t>
      </w:r>
      <w:r>
        <w:rPr>
          <w:rFonts w:ascii="Comic Sans" w:hAnsi="Comic Sans"/>
        </w:rPr>
        <w:t>______________</w:t>
      </w:r>
      <w:r>
        <w:t>(star fruit).</w:t>
      </w:r>
    </w:p>
    <w:p>
      <w:pPr/>
      <w:r>
        <w:t xml:space="preserve">38. I hold six huge </w:t>
      </w:r>
      <w:r>
        <w:rPr>
          <w:rFonts w:ascii="Comic Sans" w:hAnsi="Comic Sans"/>
        </w:rPr>
        <w:t>______________</w:t>
      </w:r>
      <w:r>
        <w:t>(polo shirt).</w:t>
      </w:r>
    </w:p>
    <w:p>
      <w:pPr/>
      <w:r>
        <w:t xml:space="preserve">39. Are there any small </w:t>
      </w:r>
      <w:r>
        <w:rPr>
          <w:rFonts w:ascii="Comic Sans" w:hAnsi="Comic Sans"/>
        </w:rPr>
        <w:t>______________</w:t>
      </w:r>
      <w:r>
        <w:t>(plum)?</w:t>
      </w:r>
    </w:p>
    <w:p>
      <w:pPr/>
      <w:r>
        <w:t xml:space="preserve">40. Peter and Tess touch one new </w:t>
      </w:r>
      <w:r>
        <w:rPr>
          <w:rFonts w:ascii="Comic Sans" w:hAnsi="Comic Sans"/>
        </w:rPr>
        <w:t>______________</w:t>
      </w:r>
      <w:r>
        <w:t>(stapler).</w:t>
      </w:r>
    </w:p>
    <w:p>
      <w:pPr/>
      <w:r>
        <w:t xml:space="preserve">41. Peter, Benson, and William eat one huge </w:t>
      </w:r>
      <w:r>
        <w:rPr>
          <w:rFonts w:ascii="Comic Sans" w:hAnsi="Comic Sans"/>
        </w:rPr>
        <w:t>______________</w:t>
      </w:r>
      <w:r>
        <w:t>(cranberry).</w:t>
      </w:r>
    </w:p>
    <w:p>
      <w:pPr/>
      <w:r>
        <w:t xml:space="preserve">42. It carries five maroon </w:t>
      </w:r>
      <w:r>
        <w:rPr>
          <w:rFonts w:ascii="Comic Sans" w:hAnsi="Comic Sans"/>
        </w:rPr>
        <w:t>______________</w:t>
      </w:r>
      <w:r>
        <w:t>(winter coat).</w:t>
      </w:r>
    </w:p>
    <w:p>
      <w:pPr/>
      <w:r>
        <w:t xml:space="preserve">43. There are five huge </w:t>
      </w:r>
      <w:r>
        <w:rPr>
          <w:rFonts w:ascii="Comic Sans" w:hAnsi="Comic Sans"/>
        </w:rPr>
        <w:t>______________</w:t>
      </w:r>
      <w:r>
        <w:t>(dragon fruit).</w:t>
      </w:r>
    </w:p>
    <w:p>
      <w:pPr/>
      <w:r>
        <w:t xml:space="preserve">44. There are not any salty </w:t>
      </w:r>
      <w:r>
        <w:rPr>
          <w:rFonts w:ascii="Comic Sans" w:hAnsi="Comic Sans"/>
        </w:rPr>
        <w:t>______________</w:t>
      </w:r>
      <w:r>
        <w:t>(honeydew).</w:t>
      </w:r>
    </w:p>
    <w:p>
      <w:pPr/>
      <w:r>
        <w:t xml:space="preserve">45. Reese, Stephanie, and Stephen wear five large </w:t>
      </w:r>
      <w:r>
        <w:rPr>
          <w:rFonts w:ascii="Comic Sans" w:hAnsi="Comic Sans"/>
        </w:rPr>
        <w:t>______________</w:t>
      </w:r>
      <w:r>
        <w:t>(dress).</w:t>
      </w:r>
    </w:p>
    <w:p>
      <w:pPr/>
      <w:r>
        <w:t xml:space="preserve">46. There are four tiny </w:t>
      </w:r>
      <w:r>
        <w:rPr>
          <w:rFonts w:ascii="Comic Sans" w:hAnsi="Comic Sans"/>
        </w:rPr>
        <w:t>______________</w:t>
      </w:r>
      <w:r>
        <w:t>(jumper).</w:t>
      </w:r>
    </w:p>
    <w:p>
      <w:pPr/>
      <w:r>
        <w:t xml:space="preserve">47. Alice licks one sour </w:t>
      </w:r>
      <w:r>
        <w:rPr>
          <w:rFonts w:ascii="Comic Sans" w:hAnsi="Comic Sans"/>
        </w:rPr>
        <w:t>______________</w:t>
      </w:r>
      <w:r>
        <w:t>(raisin).</w:t>
      </w:r>
    </w:p>
    <w:p>
      <w:pPr/>
      <w:r>
        <w:t xml:space="preserve">48. Are there any yummy </w:t>
      </w:r>
      <w:r>
        <w:rPr>
          <w:rFonts w:ascii="Comic Sans" w:hAnsi="Comic Sans"/>
        </w:rPr>
        <w:t>______________</w:t>
      </w:r>
      <w:r>
        <w:t>(lime)?</w:t>
      </w:r>
    </w:p>
    <w:p>
      <w:pPr/>
      <w:r>
        <w:t xml:space="preserve">49. There are two white </w:t>
      </w:r>
      <w:r>
        <w:rPr>
          <w:rFonts w:ascii="Comic Sans" w:hAnsi="Comic Sans"/>
        </w:rPr>
        <w:t>______________</w:t>
      </w:r>
      <w:r>
        <w:t>(CD player).</w:t>
      </w:r>
    </w:p>
    <w:p>
      <w:pPr/>
      <w:r>
        <w:t xml:space="preserve">50. Misa and Phillip wear five huge </w:t>
      </w:r>
      <w:r>
        <w:rPr>
          <w:rFonts w:ascii="Comic Sans" w:hAnsi="Comic Sans"/>
        </w:rPr>
        <w:t>______________</w:t>
      </w:r>
      <w:r>
        <w:t>(winter coat).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KG Neatly Printed Spaced" w:hAnsi="KG Neatly Printed Spaced"/>
      <w:sz w:val="36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